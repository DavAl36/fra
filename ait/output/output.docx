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Book</w:t>
      </w:r>
    </w:p>
    <w:p>
      <w:pPr>
        <w:jc w:val="left"/>
      </w:pPr>
      <w:r>
        <w:rPr>
          <w:rFonts w:ascii="Arial" w:hAnsi="Arial"/>
          <w:b/>
          <w:i/>
          <w:sz w:val="16"/>
        </w:rPr>
        <w:t>1-PHOTO:/workspace/data/input/test_images_bw/1-image_bw.png</w:t>
        <w:br/>
      </w:r>
      <w:r>
        <w:rPr>
          <w:rFonts w:ascii="Arial" w:hAnsi="Arial"/>
          <w:b w:val="0"/>
          <w:i w:val="0"/>
          <w:sz w:val="24"/>
        </w:rPr>
        <w:t>Era una giornata fredda e luminosa di aprile e gli orologi</w:t>
        <w:br/>
      </w:r>
      <w:r>
        <w:rPr>
          <w:rFonts w:ascii="Arial" w:hAnsi="Arial"/>
          <w:b w:val="0"/>
          <w:i w:val="0"/>
          <w:sz w:val="24"/>
        </w:rPr>
        <w:t>segnavano le tredici. Calcando bene il mento contro il pet-</w:t>
        <w:br/>
      </w:r>
      <w:r>
        <w:rPr>
          <w:rFonts w:ascii="Arial" w:hAnsi="Arial"/>
          <w:b w:val="0"/>
          <w:i w:val="0"/>
          <w:sz w:val="24"/>
        </w:rPr>
        <w:t>to per ripararsi dal ventaccio, Winston Smith s’infilò in fret-</w:t>
        <w:br/>
      </w:r>
      <w:r>
        <w:rPr>
          <w:rFonts w:ascii="Arial" w:hAnsi="Arial"/>
          <w:b w:val="0"/>
          <w:i w:val="0"/>
          <w:sz w:val="24"/>
        </w:rPr>
        <w:t>ta nel Caseggiato della Vittoria attraverso la porta a vetri,</w:t>
        <w:br/>
      </w:r>
      <w:r>
        <w:rPr>
          <w:rFonts w:ascii="Arial" w:hAnsi="Arial"/>
          <w:b w:val="0"/>
          <w:i w:val="0"/>
          <w:sz w:val="24"/>
        </w:rPr>
        <w:t>non abbastanza in fretta però da impedire che un mulinel-</w:t>
        <w:br/>
      </w:r>
      <w:r>
        <w:rPr>
          <w:rFonts w:ascii="Arial" w:hAnsi="Arial"/>
          <w:b w:val="0"/>
          <w:i w:val="0"/>
          <w:sz w:val="24"/>
        </w:rPr>
        <w:t>lo di polvere grossa entrasse insieme a lui.</w:t>
        <w:br/>
      </w:r>
      <w:r>
        <w:rPr>
          <w:rFonts w:ascii="Arial" w:hAnsi="Arial"/>
          <w:b w:val="0"/>
          <w:i w:val="0"/>
          <w:sz w:val="24"/>
        </w:rPr>
        <w:t>Il corridoio puzzava di cavolo bollito e di vecchi zerbi-</w:t>
        <w:br/>
      </w:r>
      <w:r>
        <w:rPr>
          <w:rFonts w:ascii="Arial" w:hAnsi="Arial"/>
          <w:b w:val="0"/>
          <w:i w:val="0"/>
          <w:sz w:val="24"/>
        </w:rPr>
        <w:t>ni. All’altro capo era attaccato un manifesto a colori, trop-</w:t>
        <w:br/>
      </w:r>
      <w:r>
        <w:rPr>
          <w:rFonts w:ascii="Arial" w:hAnsi="Arial"/>
          <w:b w:val="0"/>
          <w:i w:val="0"/>
          <w:sz w:val="24"/>
        </w:rPr>
        <w:t>po grande per stare all’interno. Raffigurava una faccia enor-</w:t>
        <w:br/>
      </w:r>
      <w:r>
        <w:rPr>
          <w:rFonts w:ascii="Arial" w:hAnsi="Arial"/>
          <w:b w:val="0"/>
          <w:i w:val="0"/>
          <w:sz w:val="24"/>
        </w:rPr>
        <w:t>me, larga più di un metro: la faccia di un uomo di circa</w:t>
        <w:br/>
      </w:r>
      <w:r>
        <w:rPr>
          <w:rFonts w:ascii="Arial" w:hAnsi="Arial"/>
          <w:b w:val="0"/>
          <w:i w:val="0"/>
          <w:sz w:val="24"/>
        </w:rPr>
        <w:t>quarantacinque anni, con grossi baffi neri e tratti rozzi ma</w:t>
        <w:br/>
      </w:r>
      <w:r>
        <w:rPr>
          <w:rFonts w:ascii="Arial" w:hAnsi="Arial"/>
          <w:b w:val="0"/>
          <w:i w:val="0"/>
          <w:sz w:val="24"/>
        </w:rPr>
        <w:t>gradevoli. Winston si diresse verso le scale. Inutile provare</w:t>
        <w:br/>
      </w:r>
      <w:r>
        <w:rPr>
          <w:rFonts w:ascii="Arial" w:hAnsi="Arial"/>
          <w:b w:val="0"/>
          <w:i w:val="0"/>
          <w:sz w:val="24"/>
        </w:rPr>
        <w:t>l'ascensore. Anche quando le cose andavano meglio, fun-</w:t>
        <w:br/>
      </w:r>
      <w:r>
        <w:rPr>
          <w:rFonts w:ascii="Arial" w:hAnsi="Arial"/>
          <w:b w:val="0"/>
          <w:i w:val="0"/>
          <w:sz w:val="24"/>
        </w:rPr>
        <w:t>zionava di rado, e ormai nelle ore diurne tagliavano l’elet-</w:t>
        <w:br/>
      </w:r>
      <w:r>
        <w:rPr>
          <w:rFonts w:ascii="Arial" w:hAnsi="Arial"/>
          <w:b w:val="0"/>
          <w:i w:val="0"/>
          <w:sz w:val="24"/>
        </w:rPr>
        <w:t>tricità. Con quel genere di restrizioni ci si preparava alla</w:t>
        <w:br/>
      </w:r>
      <w:r>
        <w:rPr>
          <w:rFonts w:ascii="Arial" w:hAnsi="Arial"/>
          <w:b w:val="0"/>
          <w:i w:val="0"/>
          <w:sz w:val="24"/>
        </w:rPr>
        <w:t>Settimana dell’Odio. L'appartamento si trovava in cima</w:t>
        <w:br/>
      </w:r>
      <w:r>
        <w:rPr>
          <w:rFonts w:ascii="Arial" w:hAnsi="Arial"/>
          <w:b w:val="0"/>
          <w:i w:val="0"/>
          <w:sz w:val="24"/>
        </w:rPr>
        <w:t>alla settima rampa di scale, e Winston, che aveva trentano-</w:t>
        <w:br/>
      </w:r>
      <w:r>
        <w:rPr>
          <w:rFonts w:ascii="Arial" w:hAnsi="Arial"/>
          <w:b w:val="0"/>
          <w:i w:val="0"/>
          <w:sz w:val="24"/>
        </w:rPr>
        <w:t>ve anni e un’ulcera varicosa sopra la caviglia destra, saliva</w:t>
        <w:br/>
      </w:r>
      <w:r>
        <w:rPr>
          <w:rFonts w:ascii="Arial" w:hAnsi="Arial"/>
          <w:b w:val="0"/>
          <w:i w:val="0"/>
          <w:sz w:val="24"/>
        </w:rPr>
        <w:t>con lentezza, costretto a fermarsi parecchie volte per ripo-</w:t>
        <w:br/>
      </w:r>
      <w:r>
        <w:rPr>
          <w:rFonts w:ascii="Arial" w:hAnsi="Arial"/>
          <w:b w:val="0"/>
          <w:i w:val="0"/>
          <w:sz w:val="24"/>
        </w:rPr>
        <w:t>sare. Su ogni pianerottolo, di fronte al pozzo dell'ascensore,</w:t>
        <w:br/>
      </w:r>
      <w:r>
        <w:rPr>
          <w:rFonts w:ascii="Arial" w:hAnsi="Arial"/>
          <w:b w:val="0"/>
          <w:i w:val="0"/>
          <w:sz w:val="24"/>
        </w:rPr>
        <w:t>l'enorme faccia scrutava dalla parete. Era una di quelle im-</w:t>
        <w:br/>
      </w:r>
      <w:r>
        <w:rPr>
          <w:rFonts w:ascii="Arial" w:hAnsi="Arial"/>
          <w:b w:val="0"/>
          <w:i w:val="0"/>
          <w:sz w:val="24"/>
        </w:rPr>
        <w:t>magini che ti seguono con gli occhi. IL GRANDE FRATELLO</w:t>
        <w:br/>
      </w:r>
      <w:r>
        <w:rPr>
          <w:rFonts w:ascii="Arial" w:hAnsi="Arial"/>
          <w:b w:val="0"/>
          <w:i w:val="0"/>
          <w:sz w:val="24"/>
        </w:rPr>
        <w:t>TI STA GUARDANDO, diceva la scritta sottostante.</w:t>
        <w:br/>
      </w:r>
      <w:r>
        <w:rPr>
          <w:rFonts w:ascii="Arial" w:hAnsi="Arial"/>
          <w:b w:val="0"/>
          <w:i w:val="0"/>
          <w:sz w:val="24"/>
        </w:rPr>
        <w:t>Nell’appartamento una voce pastosa elencava le cifre della</w:t>
        <w:br/>
      </w:r>
      <w:r>
        <w:rPr>
          <w:rFonts w:ascii="Arial" w:hAnsi="Arial"/>
          <w:b w:val="0"/>
          <w:i w:val="0"/>
          <w:sz w:val="24"/>
        </w:rPr>
        <w:t>produzione di ghisa grezza. Veniva da una placca di metal-</w:t>
        <w:br/>
      </w:r>
      <w:r>
        <w:rPr>
          <w:rFonts w:ascii="Arial" w:hAnsi="Arial"/>
          <w:b/>
          <w:i/>
          <w:sz w:val="16"/>
        </w:rPr>
        <w:t>2-PHOTO:/workspace/data/input/test_images_bw/2-image_bw.png</w:t>
        <w:br/>
      </w:r>
      <w:r>
        <w:rPr>
          <w:rFonts w:ascii="Arial" w:hAnsi="Arial"/>
          <w:b w:val="0"/>
          <w:i w:val="0"/>
          <w:sz w:val="24"/>
        </w:rPr>
        <w:t>lo oblunga, una sorta di specchio opacizzato, inserita Nella</w:t>
        <w:br/>
      </w:r>
      <w:r>
        <w:rPr>
          <w:rFonts w:ascii="Arial" w:hAnsi="Arial"/>
          <w:b w:val="0"/>
          <w:i w:val="0"/>
          <w:sz w:val="24"/>
        </w:rPr>
        <w:t>parete di destra. Winston girò un interruttore e la voce per-</w:t>
        <w:br/>
      </w:r>
      <w:r>
        <w:rPr>
          <w:rFonts w:ascii="Arial" w:hAnsi="Arial"/>
          <w:b w:val="0"/>
          <w:i w:val="0"/>
          <w:sz w:val="24"/>
        </w:rPr>
        <w:t>se d’intensità, ma le parole si capivano. L'aggeggio (lo chia-</w:t>
        <w:br/>
      </w:r>
      <w:r>
        <w:rPr>
          <w:rFonts w:ascii="Arial" w:hAnsi="Arial"/>
          <w:b w:val="0"/>
          <w:i w:val="0"/>
          <w:sz w:val="24"/>
        </w:rPr>
        <w:t>mavano teleschermo) si poteva regolare ma non Spegnere.</w:t>
        <w:br/>
      </w:r>
      <w:r>
        <w:rPr>
          <w:rFonts w:ascii="Arial" w:hAnsi="Arial"/>
          <w:b w:val="0"/>
          <w:i w:val="0"/>
          <w:sz w:val="24"/>
        </w:rPr>
        <w:t>Winston arrivò alla finestra: era una figura piccola, fragile,</w:t>
        <w:br/>
      </w:r>
      <w:r>
        <w:rPr>
          <w:rFonts w:ascii="Arial" w:hAnsi="Arial"/>
          <w:b w:val="0"/>
          <w:i w:val="0"/>
          <w:sz w:val="24"/>
        </w:rPr>
        <w:t>tanto più esile nella tuta blu, l'uniforme del Partito. I capel-</w:t>
        <w:br/>
      </w:r>
      <w:r>
        <w:rPr>
          <w:rFonts w:ascii="Arial" w:hAnsi="Arial"/>
          <w:b w:val="0"/>
          <w:i w:val="0"/>
          <w:sz w:val="24"/>
        </w:rPr>
        <w:t>li erano molto chiari, la faccia sanguigna per natura, la pelle</w:t>
        <w:br/>
      </w:r>
      <w:r>
        <w:rPr>
          <w:rFonts w:ascii="Arial" w:hAnsi="Arial"/>
          <w:b w:val="0"/>
          <w:i w:val="0"/>
          <w:sz w:val="24"/>
        </w:rPr>
        <w:t>indurita dal sapone cattivo, dal rasoio poco tagliente e dal</w:t>
        <w:br/>
      </w:r>
      <w:r>
        <w:rPr>
          <w:rFonts w:ascii="Arial" w:hAnsi="Arial"/>
          <w:b w:val="0"/>
          <w:i w:val="0"/>
          <w:sz w:val="24"/>
        </w:rPr>
        <w:t>freddo dell'inverno appena finito.</w:t>
        <w:br/>
      </w:r>
      <w:r>
        <w:rPr>
          <w:rFonts w:ascii="Arial" w:hAnsi="Arial"/>
          <w:b w:val="0"/>
          <w:i w:val="0"/>
          <w:sz w:val="24"/>
        </w:rPr>
        <w:t>Là fuori, anche attraverso i vetri chiusi, il mondo appa-</w:t>
        <w:br/>
      </w:r>
      <w:r>
        <w:rPr>
          <w:rFonts w:ascii="Arial" w:hAnsi="Arial"/>
          <w:b w:val="0"/>
          <w:i w:val="0"/>
          <w:sz w:val="24"/>
        </w:rPr>
        <w:t>riva freddo. In strada piccoli vortici di vento sollevavano</w:t>
        <w:br/>
      </w:r>
      <w:r>
        <w:rPr>
          <w:rFonts w:ascii="Arial" w:hAnsi="Arial"/>
          <w:b w:val="0"/>
          <w:i w:val="0"/>
          <w:sz w:val="24"/>
        </w:rPr>
        <w:t>spirali di polvere e di carta straccia, e sebbene splendes-</w:t>
        <w:br/>
      </w:r>
      <w:r>
        <w:rPr>
          <w:rFonts w:ascii="Arial" w:hAnsi="Arial"/>
          <w:b w:val="0"/>
          <w:i w:val="0"/>
          <w:sz w:val="24"/>
        </w:rPr>
        <w:t>se il sole e il cielo fosse di un azzurro anche troppo inten-</w:t>
        <w:br/>
      </w:r>
      <w:r>
        <w:rPr>
          <w:rFonts w:ascii="Arial" w:hAnsi="Arial"/>
          <w:b w:val="0"/>
          <w:i w:val="0"/>
          <w:sz w:val="24"/>
        </w:rPr>
        <w:t>So, era come se niente avesse più colore, tranne i manife-</w:t>
        <w:br/>
      </w:r>
      <w:r>
        <w:rPr>
          <w:rFonts w:ascii="Arial" w:hAnsi="Arial"/>
          <w:b w:val="0"/>
          <w:i w:val="0"/>
          <w:sz w:val="24"/>
        </w:rPr>
        <w:t>sti affissi dappertutto. La faccia dai baffi neri ti scrutava</w:t>
        <w:br/>
      </w:r>
      <w:r>
        <w:rPr>
          <w:rFonts w:ascii="Arial" w:hAnsi="Arial"/>
          <w:b w:val="0"/>
          <w:i w:val="0"/>
          <w:sz w:val="24"/>
        </w:rPr>
        <w:t>dall’alto in ogni angolo. Ce n’era una proprio sulla casa</w:t>
        <w:br/>
      </w:r>
      <w:r>
        <w:rPr>
          <w:rFonts w:ascii="Arial" w:hAnsi="Arial"/>
          <w:b w:val="0"/>
          <w:i w:val="0"/>
          <w:sz w:val="24"/>
        </w:rPr>
        <w:t>vicina. IL GRANDE FRATELLO TI STA GUARDANDO, dice-</w:t>
        <w:br/>
      </w:r>
      <w:r>
        <w:rPr>
          <w:rFonts w:ascii="Arial" w:hAnsi="Arial"/>
          <w:b w:val="0"/>
          <w:i w:val="0"/>
          <w:sz w:val="24"/>
        </w:rPr>
        <w:t>va la scritta, mentre gli occhi scuri si piantavano in quel-</w:t>
        <w:br/>
      </w:r>
      <w:r>
        <w:rPr>
          <w:rFonts w:ascii="Arial" w:hAnsi="Arial"/>
          <w:b w:val="0"/>
          <w:i w:val="0"/>
          <w:sz w:val="24"/>
        </w:rPr>
        <w:t>li di Winston. Al piano terreno un altro manifesto con un</w:t>
        <w:br/>
      </w:r>
      <w:r>
        <w:rPr>
          <w:rFonts w:ascii="Arial" w:hAnsi="Arial"/>
          <w:b w:val="0"/>
          <w:i w:val="0"/>
          <w:sz w:val="24"/>
        </w:rPr>
        <w:t>angolo strappato sventolava a intermittenza, coprendo e</w:t>
        <w:br/>
      </w:r>
      <w:r>
        <w:rPr>
          <w:rFonts w:ascii="Arial" w:hAnsi="Arial"/>
          <w:b w:val="0"/>
          <w:i w:val="0"/>
          <w:sz w:val="24"/>
        </w:rPr>
        <w:t>scoprendo una sola parola, socING. In lontananza tra i tet-</w:t>
        <w:br/>
      </w:r>
      <w:r>
        <w:rPr>
          <w:rFonts w:ascii="Arial" w:hAnsi="Arial"/>
          <w:b w:val="0"/>
          <w:i w:val="0"/>
          <w:sz w:val="24"/>
        </w:rPr>
        <w:t>ti calò un elicottero, per un attimo restò sospeso come un</w:t>
        <w:br/>
      </w:r>
      <w:r>
        <w:rPr>
          <w:rFonts w:ascii="Arial" w:hAnsi="Arial"/>
          <w:b w:val="0"/>
          <w:i w:val="0"/>
          <w:sz w:val="24"/>
        </w:rPr>
        <w:t>moscone e poi sfrecciò via di nuovo con una curva. Era una</w:t>
        <w:br/>
      </w:r>
      <w:r>
        <w:rPr>
          <w:rFonts w:ascii="Arial" w:hAnsi="Arial"/>
          <w:b w:val="0"/>
          <w:i w:val="0"/>
          <w:sz w:val="24"/>
        </w:rPr>
        <w:t>pattuglia di polizia, che spiava la gente attraverso le fine-</w:t>
        <w:br/>
      </w:r>
      <w:r>
        <w:rPr>
          <w:rFonts w:ascii="Arial" w:hAnsi="Arial"/>
          <w:b w:val="0"/>
          <w:i w:val="0"/>
          <w:sz w:val="24"/>
        </w:rPr>
        <w:t>stre. Le pattuglie, a ogni modo, non avevano importanza.</w:t>
        <w:br/>
      </w:r>
      <w:r>
        <w:rPr>
          <w:rFonts w:ascii="Arial" w:hAnsi="Arial"/>
          <w:b w:val="0"/>
          <w:i w:val="0"/>
          <w:sz w:val="24"/>
        </w:rPr>
        <w:t>Solo la Polizia del Pensiero aveva importanza.</w:t>
        <w:br/>
      </w:r>
      <w:r>
        <w:rPr>
          <w:rFonts w:ascii="Arial" w:hAnsi="Arial"/>
          <w:b w:val="0"/>
          <w:i w:val="0"/>
          <w:sz w:val="24"/>
        </w:rPr>
        <w:t>Alle spalle di Winston la voce del teleschermo continua-</w:t>
        <w:br/>
      </w:r>
      <w:r>
        <w:rPr>
          <w:rFonts w:ascii="Arial" w:hAnsi="Arial"/>
          <w:b w:val="0"/>
          <w:i w:val="0"/>
          <w:sz w:val="24"/>
        </w:rPr>
        <w:t>va a blaterare di ghisa grezza e del compimento del Nono</w:t>
        <w:br/>
      </w:r>
      <w:r>
        <w:rPr>
          <w:rFonts w:ascii="Arial" w:hAnsi="Arial"/>
          <w:b w:val="0"/>
          <w:i w:val="0"/>
          <w:sz w:val="24"/>
        </w:rPr>
        <w:t>Piano Triennale. Il teleschermo riceveva e trasmetteva. Qua-</w:t>
        <w:br/>
      </w:r>
      <w:r>
        <w:rPr>
          <w:rFonts w:ascii="Arial" w:hAnsi="Arial"/>
          <w:b w:val="0"/>
          <w:i w:val="0"/>
          <w:sz w:val="24"/>
        </w:rPr>
        <w:t>lunque suono di Winston che non fosse il minimo SUSSUITO</w:t>
        <w:br/>
      </w:r>
      <w:r>
        <w:rPr>
          <w:rFonts w:ascii="Arial" w:hAnsi="Arial"/>
          <w:b w:val="0"/>
          <w:i w:val="0"/>
          <w:sz w:val="24"/>
        </w:rPr>
        <w:t>veniva registrato. Inoltre, finché lui rimaneva nel campo vi-</w:t>
        <w:br/>
      </w:r>
      <w:r>
        <w:rPr>
          <w:rFonts w:ascii="Arial" w:hAnsi="Arial"/>
          <w:b w:val="0"/>
          <w:i w:val="0"/>
          <w:sz w:val="24"/>
        </w:rPr>
        <w:t>suale della placca di metallo, poteva essere Visto e udito. Na-</w:t>
        <w:br/>
      </w:r>
      <w:r>
        <w:rPr>
          <w:rFonts w:ascii="Arial" w:hAnsi="Arial"/>
          <w:b w:val="0"/>
          <w:i w:val="0"/>
          <w:sz w:val="24"/>
        </w:rPr>
        <w:t>turalmente non c’era modo di sapere in quale preciso istante</w:t>
        <w:br/>
      </w:r>
      <w:r>
        <w:rPr>
          <w:rFonts w:ascii="Arial" w:hAnsi="Arial"/>
          <w:b w:val="0"/>
          <w:i w:val="0"/>
          <w:sz w:val="24"/>
        </w:rPr>
        <w:t>ti stessero guardando. Potevi solo speculare sulla frequenza !</w:t>
        <w:br/>
      </w:r>
      <w:r>
        <w:rPr>
          <w:rFonts w:ascii="Arial" w:hAnsi="Arial"/>
          <w:b w:val="0"/>
          <w:i w:val="0"/>
          <w:sz w:val="24"/>
        </w:rPr>
        <w:t>e sul sistema con cui la Polizia del Pensiero si collegava a un 1</w:t>
        <w:br/>
      </w:r>
      <w:r>
        <w:rPr>
          <w:rFonts w:ascii="Arial" w:hAnsi="Arial"/>
          <w:b w:val="0"/>
          <w:i w:val="0"/>
          <w:sz w:val="24"/>
        </w:rPr>
        <w:t>certo cavo. Non era nemmeno da escludere che guardasse- ;</w:t>
        <w:br/>
      </w:r>
      <w:r>
        <w:rPr>
          <w:rFonts w:ascii="Arial" w:hAnsi="Arial"/>
          <w:b w:val="0"/>
          <w:i w:val="0"/>
          <w:sz w:val="24"/>
        </w:rPr>
        <w:t>ro tutti di continuo. Ma, comunque fosse, potevano entr</w:t>
        <w:br/>
      </w:r>
      <w:r>
        <w:rPr>
          <w:rFonts w:ascii="Arial" w:hAnsi="Arial"/>
          <w:b w:val="0"/>
          <w:i w:val="0"/>
          <w:sz w:val="24"/>
        </w:rPr>
        <w:t xml:space="preserve">     </w:t>
        <w:br/>
      </w:r>
      <w:r>
        <w:rPr>
          <w:rFonts w:ascii="Arial" w:hAnsi="Arial"/>
          <w:b/>
          <w:i/>
          <w:sz w:val="16"/>
        </w:rPr>
        <w:t>3-PHOTO:/workspace/data/input/test_images_bw/3-image_bw.png</w:t>
        <w:br/>
      </w:r>
      <w:r>
        <w:rPr>
          <w:rFonts w:ascii="Arial" w:hAnsi="Arial"/>
          <w:b w:val="0"/>
          <w:i w:val="0"/>
          <w:sz w:val="24"/>
        </w:rPr>
        <w:t>ten</w:t>
        <w:br/>
      </w:r>
      <w:r>
        <w:rPr>
          <w:rFonts w:ascii="Arial" w:hAnsi="Arial"/>
          <w:b w:val="0"/>
          <w:i w:val="0"/>
          <w:sz w:val="24"/>
        </w:rPr>
        <w:t>Nifa.</w:t>
        <w:br/>
      </w:r>
      <w:r>
        <w:rPr>
          <w:rFonts w:ascii="Arial" w:hAnsi="Arial"/>
          <w:b w:val="0"/>
          <w:i w:val="0"/>
          <w:sz w:val="24"/>
        </w:rPr>
        <w:t>ice.</w:t>
        <w:br/>
      </w:r>
      <w:r>
        <w:rPr>
          <w:rFonts w:ascii="Arial" w:hAnsi="Arial"/>
          <w:b w:val="0"/>
          <w:i w:val="0"/>
          <w:sz w:val="24"/>
        </w:rPr>
        <w:t>16]-</w:t>
        <w:br/>
      </w:r>
      <w:r>
        <w:rPr>
          <w:rFonts w:ascii="Arial" w:hAnsi="Arial"/>
          <w:b w:val="0"/>
          <w:i w:val="0"/>
          <w:sz w:val="24"/>
        </w:rPr>
        <w:t>O e</w:t>
        <w:br/>
      </w:r>
      <w:r>
        <w:rPr>
          <w:rFonts w:ascii="Arial" w:hAnsi="Arial"/>
          <w:b w:val="0"/>
          <w:i w:val="0"/>
          <w:sz w:val="24"/>
        </w:rPr>
        <w:t>et-</w:t>
        <w:br/>
      </w:r>
      <w:r>
        <w:rPr>
          <w:rFonts w:ascii="Arial" w:hAnsi="Arial"/>
          <w:b w:val="0"/>
          <w:i w:val="0"/>
          <w:sz w:val="24"/>
        </w:rPr>
        <w:t>un</w:t>
        <w:br/>
      </w:r>
      <w:r>
        <w:rPr>
          <w:rFonts w:ascii="Arial" w:hAnsi="Arial"/>
          <w:b w:val="0"/>
          <w:i w:val="0"/>
          <w:sz w:val="24"/>
        </w:rPr>
        <w:t>nel tuo cavo a loro piacimento. Dovevi vivere, anzi, vivevi</w:t>
        <w:br/>
      </w:r>
      <w:r>
        <w:rPr>
          <w:rFonts w:ascii="Arial" w:hAnsi="Arial"/>
          <w:b w:val="0"/>
          <w:i w:val="0"/>
          <w:sz w:val="24"/>
        </w:rPr>
        <w:t>— per una consuetudine che diventava istinto — con la con-</w:t>
        <w:br/>
      </w:r>
      <w:r>
        <w:rPr>
          <w:rFonts w:ascii="Arial" w:hAnsi="Arial"/>
          <w:b w:val="0"/>
          <w:i w:val="0"/>
          <w:sz w:val="24"/>
        </w:rPr>
        <w:t>sapevolezza che ogni tuo rumore era a scoltato e, se non era</w:t>
        <w:br/>
      </w:r>
      <w:r>
        <w:rPr>
          <w:rFonts w:ascii="Arial" w:hAnsi="Arial"/>
          <w:b w:val="0"/>
          <w:i w:val="0"/>
          <w:sz w:val="24"/>
        </w:rPr>
        <w:t>buio, osservavano ogni tuo movimento.</w:t>
        <w:br/>
      </w:r>
      <w:r>
        <w:rPr>
          <w:rFonts w:ascii="Arial" w:hAnsi="Arial"/>
          <w:b w:val="0"/>
          <w:i w:val="0"/>
          <w:sz w:val="24"/>
        </w:rPr>
        <w:t>Winston dava la schiena al teleschermo. Si era più sicu-</w:t>
        <w:br/>
      </w:r>
      <w:r>
        <w:rPr>
          <w:rFonts w:ascii="Arial" w:hAnsi="Arial"/>
          <w:b w:val="0"/>
          <w:i w:val="0"/>
          <w:sz w:val="24"/>
        </w:rPr>
        <w:t>ri così, sebbene + lui ne era certo — anche una schiena pos-</w:t>
        <w:br/>
      </w:r>
      <w:r>
        <w:rPr>
          <w:rFonts w:ascii="Arial" w:hAnsi="Arial"/>
          <w:b w:val="0"/>
          <w:i w:val="0"/>
          <w:sz w:val="24"/>
        </w:rPr>
        <w:t>sa dire tanto. A un chilometro di distanza il Ministero del-</w:t>
        <w:br/>
      </w:r>
      <w:r>
        <w:rPr>
          <w:rFonts w:ascii="Arial" w:hAnsi="Arial"/>
          <w:b w:val="0"/>
          <w:i w:val="0"/>
          <w:sz w:val="24"/>
        </w:rPr>
        <w:t>la Verità, dove lavorava, torreggiava immenso e bianco sul</w:t>
        <w:br/>
      </w:r>
      <w:r>
        <w:rPr>
          <w:rFonts w:ascii="Arial" w:hAnsi="Arial"/>
          <w:b w:val="0"/>
          <w:i w:val="0"/>
          <w:sz w:val="24"/>
        </w:rPr>
        <w:t>paesaggio sudicio. Ecco, pensò con un vago disgusto — que-</w:t>
        <w:br/>
      </w:r>
      <w:r>
        <w:rPr>
          <w:rFonts w:ascii="Arial" w:hAnsi="Arial"/>
          <w:b w:val="0"/>
          <w:i w:val="0"/>
          <w:sz w:val="24"/>
        </w:rPr>
        <w:t>sta era Londra, città principale di Pista d’Atterraggio Uno,</w:t>
        <w:br/>
      </w:r>
      <w:r>
        <w:rPr>
          <w:rFonts w:ascii="Arial" w:hAnsi="Arial"/>
          <w:b w:val="0"/>
          <w:i w:val="0"/>
          <w:sz w:val="24"/>
        </w:rPr>
        <w:t>la terza provincia più popolosa dell'Oceania. Si sforzò di</w:t>
        <w:br/>
      </w:r>
      <w:r>
        <w:rPr>
          <w:rFonts w:ascii="Arial" w:hAnsi="Arial"/>
          <w:b w:val="0"/>
          <w:i w:val="0"/>
          <w:sz w:val="24"/>
        </w:rPr>
        <w:t>ricordare, frugando tra le memorie d’infanzia, se Londra</w:t>
        <w:br/>
      </w:r>
      <w:r>
        <w:rPr>
          <w:rFonts w:ascii="Arial" w:hAnsi="Arial"/>
          <w:b w:val="0"/>
          <w:i w:val="0"/>
          <w:sz w:val="24"/>
        </w:rPr>
        <w:t>fosse sempre stata così. C'erano sempre state queste infi-</w:t>
        <w:br/>
      </w:r>
      <w:r>
        <w:rPr>
          <w:rFonts w:ascii="Arial" w:hAnsi="Arial"/>
          <w:b w:val="0"/>
          <w:i w:val="0"/>
          <w:sz w:val="24"/>
        </w:rPr>
        <w:t>late di putride case ottocentesche, puntellate ai lati da tra-</w:t>
        <w:br/>
      </w:r>
      <w:r>
        <w:rPr>
          <w:rFonts w:ascii="Arial" w:hAnsi="Arial"/>
          <w:b w:val="0"/>
          <w:i w:val="0"/>
          <w:sz w:val="24"/>
        </w:rPr>
        <w:t>vi di legno, con finestre di cartone, tetti di ferro ondulato,</w:t>
        <w:br/>
      </w:r>
      <w:r>
        <w:rPr>
          <w:rFonts w:ascii="Arial" w:hAnsi="Arial"/>
          <w:b w:val="0"/>
          <w:i w:val="0"/>
          <w:sz w:val="24"/>
        </w:rPr>
        <w:t>assurdi muri di recinzione cascanti da ogni parte? E i po-</w:t>
        <w:br/>
      </w:r>
      <w:r>
        <w:rPr>
          <w:rFonts w:ascii="Arial" w:hAnsi="Arial"/>
          <w:b w:val="0"/>
          <w:i w:val="0"/>
          <w:sz w:val="24"/>
        </w:rPr>
        <w:t>sti bombardati dove la polvere dei calcinacci vorticava per</w:t>
        <w:br/>
      </w:r>
      <w:r>
        <w:rPr>
          <w:rFonts w:ascii="Arial" w:hAnsi="Arial"/>
          <w:b w:val="0"/>
          <w:i w:val="0"/>
          <w:sz w:val="24"/>
        </w:rPr>
        <w:t>l’aria e l’epilobio cavalcava mucchi di macerie; e i punti in</w:t>
        <w:br/>
      </w:r>
      <w:r>
        <w:rPr>
          <w:rFonts w:ascii="Arial" w:hAnsi="Arial"/>
          <w:b w:val="0"/>
          <w:i w:val="0"/>
          <w:sz w:val="24"/>
        </w:rPr>
        <w:t>cui le bombe avevano aperto vuoti più estesi ed erano sorte</w:t>
        <w:br/>
      </w:r>
      <w:r>
        <w:rPr>
          <w:rFonts w:ascii="Arial" w:hAnsi="Arial"/>
          <w:b w:val="0"/>
          <w:i w:val="0"/>
          <w:sz w:val="24"/>
        </w:rPr>
        <w:t>oscene colonie di abitacoli in legno simili a pollai? Inutile,</w:t>
        <w:br/>
      </w:r>
      <w:r>
        <w:rPr>
          <w:rFonts w:ascii="Arial" w:hAnsi="Arial"/>
          <w:b w:val="0"/>
          <w:i w:val="0"/>
          <w:sz w:val="24"/>
        </w:rPr>
        <w:t>non riusciva a ricordare: della sua infanzia non rimaneva</w:t>
        <w:br/>
      </w:r>
      <w:r>
        <w:rPr>
          <w:rFonts w:ascii="Arial" w:hAnsi="Arial"/>
          <w:b w:val="0"/>
          <w:i w:val="0"/>
          <w:sz w:val="24"/>
        </w:rPr>
        <w:t>nulla se non una serie di quadri abbaglianti che appariva-</w:t>
        <w:br/>
      </w:r>
      <w:r>
        <w:rPr>
          <w:rFonts w:ascii="Arial" w:hAnsi="Arial"/>
          <w:b w:val="0"/>
          <w:i w:val="0"/>
          <w:sz w:val="24"/>
        </w:rPr>
        <w:t>no contro il vuoto, per lo più incomprensibili.</w:t>
        <w:br/>
      </w:r>
      <w:r>
        <w:rPr>
          <w:rFonts w:ascii="Arial" w:hAnsi="Arial"/>
          <w:b w:val="0"/>
          <w:i w:val="0"/>
          <w:sz w:val="24"/>
        </w:rPr>
        <w:t>Il Ministero della Verità — Miniver in Novalingua — ap-</w:t>
        <w:br/>
      </w:r>
      <w:r>
        <w:rPr>
          <w:rFonts w:ascii="Arial" w:hAnsi="Arial"/>
          <w:b w:val="0"/>
          <w:i w:val="0"/>
          <w:sz w:val="24"/>
        </w:rPr>
        <w:t>pariva spaventosamente diverso da qualunque altro ogget-</w:t>
        <w:br/>
      </w:r>
      <w:r>
        <w:rPr>
          <w:rFonts w:ascii="Arial" w:hAnsi="Arial"/>
          <w:b w:val="0"/>
          <w:i w:val="0"/>
          <w:sz w:val="24"/>
        </w:rPr>
        <w:t>to. Era un'enorme struttura piramidale di cemento bianco,</w:t>
        <w:br/>
      </w:r>
      <w:r>
        <w:rPr>
          <w:rFonts w:ascii="Arial" w:hAnsi="Arial"/>
          <w:b w:val="0"/>
          <w:i w:val="0"/>
          <w:sz w:val="24"/>
        </w:rPr>
        <w:t>scintillante, che saliva nel cielo, terrazza dopo terrazza, per</w:t>
        <w:br/>
      </w:r>
      <w:r>
        <w:rPr>
          <w:rFonts w:ascii="Arial" w:hAnsi="Arial"/>
          <w:b w:val="0"/>
          <w:i w:val="0"/>
          <w:sz w:val="24"/>
        </w:rPr>
        <w:t>trecento metri. Da dove si trovava Winston si riuscivano a</w:t>
        <w:br/>
      </w:r>
      <w:r>
        <w:rPr>
          <w:rFonts w:ascii="Arial" w:hAnsi="Arial"/>
          <w:b w:val="0"/>
          <w:i w:val="0"/>
          <w:sz w:val="24"/>
        </w:rPr>
        <w:t>leggere, rilevati in eleganti caratteri sul biancore della fac-</w:t>
        <w:br/>
      </w:r>
      <w:r>
        <w:rPr>
          <w:rFonts w:ascii="Arial" w:hAnsi="Arial"/>
          <w:b w:val="0"/>
          <w:i w:val="0"/>
          <w:sz w:val="24"/>
        </w:rPr>
        <w:t>ciata, i tre dogmi del Partito:</w:t>
        <w:br/>
      </w:r>
      <w:r>
        <w:rPr>
          <w:rFonts w:ascii="Arial" w:hAnsi="Arial"/>
          <w:b w:val="0"/>
          <w:i w:val="0"/>
          <w:sz w:val="24"/>
        </w:rPr>
        <w:t>LA GUERRA È PACE -</w:t>
        <w:br/>
      </w:r>
      <w:r>
        <w:rPr>
          <w:rFonts w:ascii="Arial" w:hAnsi="Arial"/>
          <w:b w:val="0"/>
          <w:i w:val="0"/>
          <w:sz w:val="24"/>
        </w:rPr>
        <w:t>LA LIBERTÀ È SCHIAVITÙ</w:t>
        <w:br/>
      </w:r>
      <w:r>
        <w:rPr>
          <w:rFonts w:ascii="Arial" w:hAnsi="Arial"/>
          <w:b w:val="0"/>
          <w:i w:val="0"/>
          <w:sz w:val="24"/>
        </w:rPr>
        <w:t>L'IGNORANZA È FORZA</w:t>
        <w:br/>
      </w:r>
      <w:r>
        <w:rPr>
          <w:rFonts w:ascii="Arial" w:hAnsi="Arial"/>
          <w:b w:val="0"/>
          <w:i w:val="0"/>
          <w:sz w:val="24"/>
        </w:rPr>
        <w:t>Il Ministero della Verità aveva, a quanto si diceva, tre-</w:t>
        <w:br/>
      </w:r>
      <w:r>
        <w:rPr>
          <w:rFonts w:ascii="Arial" w:hAnsi="Arial"/>
          <w:b w:val="0"/>
          <w:i w:val="0"/>
          <w:sz w:val="24"/>
        </w:rPr>
        <w:t>mila stanze ai piani superiori e altrettante estensioni nel</w:t>
        <w:br/>
      </w:r>
      <w:r>
        <w:rPr>
          <w:rFonts w:ascii="Arial" w:hAnsi="Arial"/>
          <w:b w:val="0"/>
          <w:i w:val="0"/>
          <w:sz w:val="24"/>
        </w:rPr>
        <w:t>seminterrato. Sparsi per Londra si trovavano solo altri tre</w:t>
        <w:br/>
      </w:r>
      <w:r>
        <w:rPr>
          <w:rFonts w:ascii="Arial" w:hAnsi="Arial"/>
          <w:b/>
          <w:i/>
          <w:sz w:val="16"/>
        </w:rPr>
        <w:t>4-PHOTO:/workspace/data/input/test_images_bw/4-image_bw.png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>Palazzi di aspetto © grandezza paragonabili. Rimpiccioli-</w:t>
        <w:br/>
      </w:r>
      <w:r>
        <w:rPr>
          <w:rFonts w:ascii="Arial" w:hAnsi="Arial"/>
          <w:b w:val="0"/>
          <w:i w:val="0"/>
          <w:sz w:val="24"/>
        </w:rPr>
        <w:t>Vano l'architettura circostante in modo così completo che</w:t>
        <w:br/>
      </w:r>
      <w:r>
        <w:rPr>
          <w:rFonts w:ascii="Arial" w:hAnsi="Arial"/>
          <w:b w:val="0"/>
          <w:i w:val="0"/>
          <w:sz w:val="24"/>
        </w:rPr>
        <w:t>dal tetto del Caseggiato della Vittoria li potevi vedere tut-</w:t>
        <w:br/>
      </w:r>
      <w:r>
        <w:rPr>
          <w:rFonts w:ascii="Arial" w:hAnsi="Arial"/>
          <w:b w:val="0"/>
          <w:i w:val="0"/>
          <w:sz w:val="24"/>
        </w:rPr>
        <w:t>ti e quattro in una volta. Ospitavano i quattro Ministeri in</w:t>
        <w:br/>
      </w:r>
      <w:r>
        <w:rPr>
          <w:rFonts w:ascii="Arial" w:hAnsi="Arial"/>
          <w:b w:val="0"/>
          <w:i w:val="0"/>
          <w:sz w:val="24"/>
        </w:rPr>
        <w:t>cui era suddiviso l’intero apparato governativo. Il Mini-</w:t>
        <w:br/>
      </w:r>
      <w:r>
        <w:rPr>
          <w:rFonts w:ascii="Arial" w:hAnsi="Arial"/>
          <w:b w:val="0"/>
          <w:i w:val="0"/>
          <w:sz w:val="24"/>
        </w:rPr>
        <w:t>stero della Verità, che sovrintendeva all'informazione, allo</w:t>
        <w:br/>
      </w:r>
      <w:r>
        <w:rPr>
          <w:rFonts w:ascii="Arial" w:hAnsi="Arial"/>
          <w:b w:val="0"/>
          <w:i w:val="0"/>
          <w:sz w:val="24"/>
        </w:rPr>
        <w:t>spettacolo, all’istruzione e alle arti. Il Ministero della Pace,</w:t>
        <w:br/>
      </w:r>
      <w:r>
        <w:rPr>
          <w:rFonts w:ascii="Arial" w:hAnsi="Arial"/>
          <w:b w:val="0"/>
          <w:i w:val="0"/>
          <w:sz w:val="24"/>
        </w:rPr>
        <w:t>che sovrintendeva alla guerra. ll Ministero dell’A more, che</w:t>
        <w:br/>
      </w:r>
      <w:r>
        <w:rPr>
          <w:rFonts w:ascii="Arial" w:hAnsi="Arial"/>
          <w:b w:val="0"/>
          <w:i w:val="0"/>
          <w:sz w:val="24"/>
        </w:rPr>
        <w:t>salvaguardava la legge e l'ordine. E il Ministero dell’Ab-</w:t>
        <w:br/>
      </w:r>
      <w:r>
        <w:rPr>
          <w:rFonts w:ascii="Arial" w:hAnsi="Arial"/>
          <w:b w:val="0"/>
          <w:i w:val="0"/>
          <w:sz w:val="24"/>
        </w:rPr>
        <w:t>bondanza, responsabile dell'economia. In Novalingua: Mi-</w:t>
        <w:br/>
      </w:r>
      <w:r>
        <w:rPr>
          <w:rFonts w:ascii="Arial" w:hAnsi="Arial"/>
          <w:b w:val="0"/>
          <w:i w:val="0"/>
          <w:sz w:val="24"/>
        </w:rPr>
        <w:t>niver, Minipax, Minamor e Minabbon.</w:t>
        <w:br/>
      </w:r>
      <w:r>
        <w:rPr>
          <w:rFonts w:ascii="Arial" w:hAnsi="Arial"/>
          <w:b w:val="0"/>
          <w:i w:val="0"/>
          <w:sz w:val="24"/>
        </w:rPr>
        <w:t>Il Ministero dell'Amore metteva paura. Non aveva nean-</w:t>
        <w:br/>
      </w:r>
      <w:r>
        <w:rPr>
          <w:rFonts w:ascii="Arial" w:hAnsi="Arial"/>
          <w:b w:val="0"/>
          <w:i w:val="0"/>
          <w:sz w:val="24"/>
        </w:rPr>
        <w:t>che una finestra. Winston non era mai stato nel Ministero</w:t>
        <w:br/>
      </w:r>
      <w:r>
        <w:rPr>
          <w:rFonts w:ascii="Arial" w:hAnsi="Arial"/>
          <w:b w:val="0"/>
          <w:i w:val="0"/>
          <w:sz w:val="24"/>
        </w:rPr>
        <w:t>dell'Amore, e si era anzi sempre tenuto ad almeno mezzo</w:t>
        <w:br/>
      </w:r>
      <w:r>
        <w:rPr>
          <w:rFonts w:ascii="Arial" w:hAnsi="Arial"/>
          <w:b w:val="0"/>
          <w:i w:val="0"/>
          <w:sz w:val="24"/>
        </w:rPr>
        <w:t>chilometro di distanza. Non era possibile entrarci se non</w:t>
        <w:br/>
      </w:r>
      <w:r>
        <w:rPr>
          <w:rFonts w:ascii="Arial" w:hAnsi="Arial"/>
          <w:b w:val="0"/>
          <w:i w:val="0"/>
          <w:sz w:val="24"/>
        </w:rPr>
        <w:t>per faccende ufficiali, e allora ti spingevi in un labirinto di</w:t>
        <w:br/>
      </w:r>
      <w:r>
        <w:rPr>
          <w:rFonts w:ascii="Arial" w:hAnsi="Arial"/>
          <w:b w:val="0"/>
          <w:i w:val="0"/>
          <w:sz w:val="24"/>
        </w:rPr>
        <w:t>filo spinato, porte d'’acciaio e nidi di mitragliatrici. Perfi-</w:t>
        <w:br/>
      </w:r>
      <w:r>
        <w:rPr>
          <w:rFonts w:ascii="Arial" w:hAnsi="Arial"/>
          <w:b w:val="0"/>
          <w:i w:val="0"/>
          <w:sz w:val="24"/>
        </w:rPr>
        <w:t>no per le strade che portavano alle barriere esterne si aggi-</w:t>
        <w:br/>
      </w:r>
      <w:r>
        <w:rPr>
          <w:rFonts w:ascii="Arial" w:hAnsi="Arial"/>
          <w:b w:val="0"/>
          <w:i w:val="0"/>
          <w:sz w:val="24"/>
        </w:rPr>
        <w:t>ravano guardie con facce da scimmioni, in uniforme nera,</w:t>
        <w:br/>
      </w:r>
      <w:r>
        <w:rPr>
          <w:rFonts w:ascii="Arial" w:hAnsi="Arial"/>
          <w:b w:val="0"/>
          <w:i w:val="0"/>
          <w:sz w:val="24"/>
        </w:rPr>
        <w:t>armate di manganello.</w:t>
        <w:br/>
      </w:r>
      <w:r>
        <w:rPr>
          <w:rFonts w:ascii="Arial" w:hAnsi="Arial"/>
          <w:b w:val="0"/>
          <w:i w:val="0"/>
          <w:sz w:val="24"/>
        </w:rPr>
        <w:t>Winston si voltò di scatto. Aveva composto il viso nell’e-</w:t>
        <w:br/>
      </w:r>
      <w:r>
        <w:rPr>
          <w:rFonts w:ascii="Arial" w:hAnsi="Arial"/>
          <w:b w:val="0"/>
          <w:i w:val="0"/>
          <w:sz w:val="24"/>
        </w:rPr>
        <w:t>spressione di quieto ottimismo che era preferibile esibire di</w:t>
        <w:br/>
      </w:r>
      <w:r>
        <w:rPr>
          <w:rFonts w:ascii="Arial" w:hAnsi="Arial"/>
          <w:b w:val="0"/>
          <w:i w:val="0"/>
          <w:sz w:val="24"/>
        </w:rPr>
        <w:t>fronte al teleschermo. Attraversò la stanza ed entrò nella</w:t>
        <w:br/>
      </w:r>
      <w:r>
        <w:rPr>
          <w:rFonts w:ascii="Arial" w:hAnsi="Arial"/>
          <w:b w:val="0"/>
          <w:i w:val="0"/>
          <w:sz w:val="24"/>
        </w:rPr>
        <w:t>minuscola cucina. Andandosene dal Ministero a quest'ora,</w:t>
        <w:br/>
      </w:r>
      <w:r>
        <w:rPr>
          <w:rFonts w:ascii="Arial" w:hAnsi="Arial"/>
          <w:b w:val="0"/>
          <w:i w:val="0"/>
          <w:sz w:val="24"/>
        </w:rPr>
        <w:t>si perdeva il pranzo della mensa, e sapeva bene che in cu-</w:t>
        <w:br/>
      </w:r>
      <w:r>
        <w:rPr>
          <w:rFonts w:ascii="Arial" w:hAnsi="Arial"/>
          <w:b w:val="0"/>
          <w:i w:val="0"/>
          <w:sz w:val="24"/>
        </w:rPr>
        <w:t>cina non c’era nulla da mangiare tranne un pezzo di pane</w:t>
        <w:br/>
      </w:r>
      <w:r>
        <w:rPr>
          <w:rFonts w:ascii="Arial" w:hAnsi="Arial"/>
          <w:b w:val="0"/>
          <w:i w:val="0"/>
          <w:sz w:val="24"/>
        </w:rPr>
        <w:t>scuro che bisognava tenere da parte per la prima colazione</w:t>
        <w:br/>
      </w:r>
      <w:r>
        <w:rPr>
          <w:rFonts w:ascii="Arial" w:hAnsi="Arial"/>
          <w:b w:val="0"/>
          <w:i w:val="0"/>
          <w:sz w:val="24"/>
        </w:rPr>
        <w:t>dell’indomani. Tirò giù dal ripiano una bottiglia di liquido</w:t>
        <w:br/>
      </w:r>
      <w:r>
        <w:rPr>
          <w:rFonts w:ascii="Arial" w:hAnsi="Arial"/>
          <w:b w:val="0"/>
          <w:i w:val="0"/>
          <w:sz w:val="24"/>
        </w:rPr>
        <w:t>incolore con una semplice etichetta bianca che diceva GIN</w:t>
        <w:br/>
      </w:r>
      <w:r>
        <w:rPr>
          <w:rFonts w:ascii="Arial" w:hAnsi="Arial"/>
          <w:b w:val="0"/>
          <w:i w:val="0"/>
          <w:sz w:val="24"/>
        </w:rPr>
        <w:t>VITTORIA. Aveva un odore nauseante e oleoso, come l’al-</w:t>
        <w:br/>
      </w:r>
      <w:r>
        <w:rPr>
          <w:rFonts w:ascii="Arial" w:hAnsi="Arial"/>
          <w:b w:val="0"/>
          <w:i w:val="0"/>
          <w:sz w:val="24"/>
        </w:rPr>
        <w:t>col di riso cinese. Winston ne versò abbastanza da riempi-</w:t>
        <w:br/>
      </w:r>
      <w:r>
        <w:rPr>
          <w:rFonts w:ascii="Arial" w:hAnsi="Arial"/>
          <w:b w:val="0"/>
          <w:i w:val="0"/>
          <w:sz w:val="24"/>
        </w:rPr>
        <w:t>re una tazza da tè, si fece coraggio e buttò giù tutto come</w:t>
        <w:br/>
      </w:r>
      <w:r>
        <w:rPr>
          <w:rFonts w:ascii="Arial" w:hAnsi="Arial"/>
          <w:b w:val="0"/>
          <w:i w:val="0"/>
          <w:sz w:val="24"/>
        </w:rPr>
        <w:t>una dose di medicina. o)</w:t>
        <w:br/>
      </w:r>
      <w:r>
        <w:rPr>
          <w:rFonts w:ascii="Arial" w:hAnsi="Arial"/>
          <w:b w:val="0"/>
          <w:i w:val="0"/>
          <w:sz w:val="24"/>
        </w:rPr>
        <w:t>All’istante la faccia gli diventò paonazza e gli occhi gli si.</w:t>
        <w:br/>
      </w:r>
      <w:r>
        <w:rPr>
          <w:rFonts w:ascii="Arial" w:hAnsi="Arial"/>
          <w:b w:val="0"/>
          <w:i w:val="0"/>
          <w:sz w:val="24"/>
        </w:rPr>
        <w:t>riempirono di lacrime. Quella roba aveva la potenza dell’a- j</w:t>
        <w:br/>
      </w:r>
      <w:r>
        <w:rPr>
          <w:rFonts w:ascii="Arial" w:hAnsi="Arial"/>
          <w:b w:val="0"/>
          <w:i w:val="0"/>
          <w:sz w:val="24"/>
        </w:rPr>
        <w:t>cido nitrico, e per di più, mentre la ingoiavi, era come se j</w:t>
        <w:br/>
      </w:r>
      <w:r>
        <w:rPr>
          <w:rFonts w:ascii="Arial" w:hAnsi="Arial"/>
          <w:b w:val="0"/>
          <w:i w:val="0"/>
          <w:sz w:val="24"/>
        </w:rPr>
        <w:t>una mazza ti colpisse la nuca. Un attimo dopo, comunquagi</w:t>
        <w:br/>
      </w:r>
      <w:r>
        <w:rPr>
          <w:rFonts w:ascii="Arial" w:hAnsi="Arial"/>
          <w:b/>
          <w:i/>
          <w:sz w:val="16"/>
        </w:rPr>
        <w:t>5-PHOTO:/workspace/data/input/test_images_bw/5-image_bw.png</w:t>
        <w:br/>
      </w:r>
      <w:r>
        <w:rPr>
          <w:rFonts w:ascii="Arial" w:hAnsi="Arial"/>
          <w:b w:val="0"/>
          <w:i w:val="0"/>
          <w:sz w:val="24"/>
        </w:rPr>
        <w:t>il bruciore di stomaco si acquietava e il mondo comincia-</w:t>
        <w:br/>
      </w:r>
      <w:r>
        <w:rPr>
          <w:rFonts w:ascii="Arial" w:hAnsi="Arial"/>
          <w:b w:val="0"/>
          <w:i w:val="0"/>
          <w:sz w:val="24"/>
        </w:rPr>
        <w:t>va ad apparire meno triste. Prese una sigaretta da un pac-</w:t>
        <w:br/>
      </w:r>
      <w:r>
        <w:rPr>
          <w:rFonts w:ascii="Arial" w:hAnsi="Arial"/>
          <w:b w:val="0"/>
          <w:i w:val="0"/>
          <w:sz w:val="24"/>
        </w:rPr>
        <w:t>chetto sgualcito con la scritta SIGARETTE VITTORIA, e per</w:t>
        <w:br/>
      </w:r>
      <w:r>
        <w:rPr>
          <w:rFonts w:ascii="Arial" w:hAnsi="Arial"/>
          <w:b w:val="0"/>
          <w:i w:val="0"/>
          <w:sz w:val="24"/>
        </w:rPr>
        <w:t>sbaglio la tenne capovolta, rovesciando il tabacco sul pa-</w:t>
        <w:br/>
      </w:r>
      <w:r>
        <w:rPr>
          <w:rFonts w:ascii="Arial" w:hAnsi="Arial"/>
          <w:b w:val="0"/>
          <w:i w:val="0"/>
          <w:sz w:val="24"/>
        </w:rPr>
        <w:t>vimento. Con quella successiva non ripeté l'errore. Tornò</w:t>
        <w:br/>
      </w:r>
      <w:r>
        <w:rPr>
          <w:rFonts w:ascii="Arial" w:hAnsi="Arial"/>
          <w:b w:val="0"/>
          <w:i w:val="0"/>
          <w:sz w:val="24"/>
        </w:rPr>
        <w:t>nel soggiorno e si sedette al piccolo tavolo a sinistra del te-</w:t>
        <w:br/>
      </w:r>
      <w:r>
        <w:rPr>
          <w:rFonts w:ascii="Arial" w:hAnsi="Arial"/>
          <w:b w:val="0"/>
          <w:i w:val="0"/>
          <w:sz w:val="24"/>
        </w:rPr>
        <w:t>leschermo. Dal cassetto tirò fuori una penna, una boccetta</w:t>
        <w:br/>
      </w:r>
      <w:r>
        <w:rPr>
          <w:rFonts w:ascii="Arial" w:hAnsi="Arial"/>
          <w:b w:val="0"/>
          <w:i w:val="0"/>
          <w:sz w:val="24"/>
        </w:rPr>
        <w:t>d'inchiostro e un quadernone nuovo, con la copertina mar-</w:t>
        <w:br/>
      </w:r>
      <w:r>
        <w:rPr>
          <w:rFonts w:ascii="Arial" w:hAnsi="Arial"/>
          <w:b w:val="0"/>
          <w:i w:val="0"/>
          <w:sz w:val="24"/>
        </w:rPr>
        <w:t>morizzata e il retro rosso.</w:t>
        <w:br/>
      </w:r>
      <w:r>
        <w:rPr>
          <w:rFonts w:ascii="Arial" w:hAnsi="Arial"/>
          <w:b w:val="0"/>
          <w:i w:val="0"/>
          <w:sz w:val="24"/>
        </w:rPr>
        <w:t>Per qualche ragione il teleschermo del soggiorno aveva</w:t>
        <w:br/>
      </w:r>
      <w:r>
        <w:rPr>
          <w:rFonts w:ascii="Arial" w:hAnsi="Arial"/>
          <w:b w:val="0"/>
          <w:i w:val="0"/>
          <w:sz w:val="24"/>
        </w:rPr>
        <w:t>una collocazione inconsueta. Anziché trovarsi, com'era la</w:t>
        <w:br/>
      </w:r>
      <w:r>
        <w:rPr>
          <w:rFonts w:ascii="Arial" w:hAnsi="Arial"/>
          <w:b w:val="0"/>
          <w:i w:val="0"/>
          <w:sz w:val="24"/>
        </w:rPr>
        <w:t>norma, sulla parete di fondo, da dove avrebbe controllato</w:t>
        <w:br/>
      </w:r>
      <w:r>
        <w:rPr>
          <w:rFonts w:ascii="Arial" w:hAnsi="Arial"/>
          <w:b w:val="0"/>
          <w:i w:val="0"/>
          <w:sz w:val="24"/>
        </w:rPr>
        <w:t>l’intera stanza, era sulla parete più lunga, di fronte alla fi-</w:t>
        <w:br/>
      </w:r>
      <w:r>
        <w:rPr>
          <w:rFonts w:ascii="Arial" w:hAnsi="Arial"/>
          <w:b w:val="0"/>
          <w:i w:val="0"/>
          <w:sz w:val="24"/>
        </w:rPr>
        <w:t>nestra. Di fianco c’era una piccola rientranza in cui Win-</w:t>
        <w:br/>
      </w:r>
      <w:r>
        <w:rPr>
          <w:rFonts w:ascii="Arial" w:hAnsi="Arial"/>
          <w:b w:val="0"/>
          <w:i w:val="0"/>
          <w:sz w:val="24"/>
        </w:rPr>
        <w:t>ston adesso sedeva, probabilmente pensata per accogliere</w:t>
        <w:br/>
      </w:r>
      <w:r>
        <w:rPr>
          <w:rFonts w:ascii="Arial" w:hAnsi="Arial"/>
          <w:b w:val="0"/>
          <w:i w:val="0"/>
          <w:sz w:val="24"/>
        </w:rPr>
        <w:t>una libreria quando avevano costruito gli appartamenti. Se-</w:t>
        <w:br/>
      </w:r>
      <w:r>
        <w:rPr>
          <w:rFonts w:ascii="Arial" w:hAnsi="Arial"/>
          <w:b w:val="0"/>
          <w:i w:val="0"/>
          <w:sz w:val="24"/>
        </w:rPr>
        <w:t>dendo nella rientranza e tenendosi attaccato al muro, Win-</w:t>
        <w:br/>
      </w:r>
      <w:r>
        <w:rPr>
          <w:rFonts w:ascii="Arial" w:hAnsi="Arial"/>
          <w:b w:val="0"/>
          <w:i w:val="0"/>
          <w:sz w:val="24"/>
        </w:rPr>
        <w:t>ston poteva sottrarsi al raggio del teleschermo, almeno vi-</w:t>
        <w:br/>
      </w:r>
      <w:r>
        <w:rPr>
          <w:rFonts w:ascii="Arial" w:hAnsi="Arial"/>
          <w:b w:val="0"/>
          <w:i w:val="0"/>
          <w:sz w:val="24"/>
        </w:rPr>
        <w:t>sivamente. Certo, era ancora udibile, ma finché restava in</w:t>
        <w:br/>
      </w:r>
      <w:r>
        <w:rPr>
          <w:rFonts w:ascii="Arial" w:hAnsi="Arial"/>
          <w:b w:val="0"/>
          <w:i w:val="0"/>
          <w:sz w:val="24"/>
        </w:rPr>
        <w:t>quella posizione non era visibile. L'idea di fare quello che</w:t>
        <w:br/>
      </w:r>
      <w:r>
        <w:rPr>
          <w:rFonts w:ascii="Arial" w:hAnsi="Arial"/>
          <w:b w:val="0"/>
          <w:i w:val="0"/>
          <w:sz w:val="24"/>
        </w:rPr>
        <w:t>stava per fare gli era venuta in parte proprio per la strana</w:t>
        <w:br/>
      </w:r>
      <w:r>
        <w:rPr>
          <w:rFonts w:ascii="Arial" w:hAnsi="Arial"/>
          <w:b w:val="0"/>
          <w:i w:val="0"/>
          <w:sz w:val="24"/>
        </w:rPr>
        <w:t>topografia della stanza.</w:t>
        <w:br/>
      </w:r>
      <w:r>
        <w:rPr>
          <w:rFonts w:ascii="Arial" w:hAnsi="Arial"/>
          <w:b w:val="0"/>
          <w:i w:val="0"/>
          <w:sz w:val="24"/>
        </w:rPr>
        <w:t>Ma gli era venuta anche per il quaderno che aveva appe-</w:t>
        <w:br/>
      </w:r>
      <w:r>
        <w:rPr>
          <w:rFonts w:ascii="Arial" w:hAnsi="Arial"/>
          <w:b w:val="0"/>
          <w:i w:val="0"/>
          <w:sz w:val="24"/>
        </w:rPr>
        <w:t>na tirato fuori dal cassetto. Era un quaderno di particola-</w:t>
        <w:br/>
      </w:r>
      <w:r>
        <w:rPr>
          <w:rFonts w:ascii="Arial" w:hAnsi="Arial"/>
          <w:b w:val="0"/>
          <w:i w:val="0"/>
          <w:sz w:val="24"/>
        </w:rPr>
        <w:t>re valore. Saranno stati almeno quarant'anni che quel tipo</w:t>
        <w:br/>
      </w:r>
      <w:r>
        <w:rPr>
          <w:rFonts w:ascii="Arial" w:hAnsi="Arial"/>
          <w:b w:val="0"/>
          <w:i w:val="0"/>
          <w:sz w:val="24"/>
        </w:rPr>
        <w:t>di carta liscia color crema, ora un po’ ingiallita dal tem-</w:t>
        <w:br/>
      </w:r>
      <w:r>
        <w:rPr>
          <w:rFonts w:ascii="Arial" w:hAnsi="Arial"/>
          <w:b w:val="0"/>
          <w:i w:val="0"/>
          <w:sz w:val="24"/>
        </w:rPr>
        <w:t>po, non si produceva più. Comunque, si capiva che il qua-</w:t>
        <w:br/>
      </w:r>
      <w:r>
        <w:rPr>
          <w:rFonts w:ascii="Arial" w:hAnsi="Arial"/>
          <w:b w:val="0"/>
          <w:i w:val="0"/>
          <w:sz w:val="24"/>
        </w:rPr>
        <w:t>derno era assai più vecchio. L'aveva visto nella vetrina di</w:t>
        <w:br/>
      </w:r>
      <w:r>
        <w:rPr>
          <w:rFonts w:ascii="Arial" w:hAnsi="Arial"/>
          <w:b w:val="0"/>
          <w:i w:val="0"/>
          <w:sz w:val="24"/>
        </w:rPr>
        <w:t>una sciatta botteguccia di robivecchi, in un brutto quartie-</w:t>
        <w:br/>
      </w:r>
      <w:r>
        <w:rPr>
          <w:rFonts w:ascii="Arial" w:hAnsi="Arial"/>
          <w:b w:val="0"/>
          <w:i w:val="0"/>
          <w:sz w:val="24"/>
        </w:rPr>
        <w:t>re (adesso non ricordava esattamente quale), e aveva subi-</w:t>
        <w:br/>
      </w:r>
      <w:r>
        <w:rPr>
          <w:rFonts w:ascii="Arial" w:hAnsi="Arial"/>
          <w:b w:val="0"/>
          <w:i w:val="0"/>
          <w:sz w:val="24"/>
        </w:rPr>
        <w:t>to provato l’irresistibile desiderio di possederlo. I membri</w:t>
        <w:br/>
      </w:r>
      <w:r>
        <w:rPr>
          <w:rFonts w:ascii="Arial" w:hAnsi="Arial"/>
          <w:b w:val="0"/>
          <w:i w:val="0"/>
          <w:sz w:val="24"/>
        </w:rPr>
        <w:t>del Partito avevano il divieto di andare nei negozi normali</w:t>
        <w:br/>
      </w:r>
      <w:r>
        <w:rPr>
          <w:rFonts w:ascii="Arial" w:hAnsi="Arial"/>
          <w:b w:val="0"/>
          <w:i w:val="0"/>
          <w:sz w:val="24"/>
        </w:rPr>
        <w:t>(‘fare affari nel mercato libero”, come si diceva), ma la re-</w:t>
        <w:br/>
      </w:r>
      <w:r>
        <w:rPr>
          <w:rFonts w:ascii="Arial" w:hAnsi="Arial"/>
          <w:b w:val="0"/>
          <w:i w:val="0"/>
          <w:sz w:val="24"/>
        </w:rPr>
        <w:t>gola non era così rigida, perché vari articoli, per esempio i</w:t>
        <w:br/>
      </w:r>
      <w:r>
        <w:rPr>
          <w:rFonts w:ascii="Arial" w:hAnsi="Arial"/>
          <w:b w:val="0"/>
          <w:i w:val="0"/>
          <w:sz w:val="24"/>
        </w:rPr>
        <w:t>lacci delle scarpe e le lamette da barba, si potevano trovare</w:t>
        <w:br/>
      </w:r>
      <w:r>
        <w:rPr>
          <w:rFonts w:ascii="Arial" w:hAnsi="Arial"/>
          <w:b w:val="0"/>
          <w:i w:val="0"/>
          <w:sz w:val="24"/>
        </w:rPr>
        <w:t>solo lì. Aveva dato una rapida occhiata alla strada, da una</w:t>
        <w:br/>
      </w:r>
      <w:r>
        <w:rPr>
          <w:rFonts w:ascii="Arial" w:hAnsi="Arial"/>
          <w:b w:val="0"/>
          <w:i w:val="0"/>
          <w:sz w:val="24"/>
        </w:rPr>
        <w:t>parte e dall'altra, e poi si era infilato nel negozietto e ave-</w:t>
        <w:br/>
      </w:r>
      <w:r>
        <w:rPr>
          <w:rFonts w:ascii="Arial" w:hAnsi="Arial"/>
          <w:b/>
          <w:i/>
          <w:sz w:val="16"/>
        </w:rPr>
        <w:t>6-PHOTO:/workspace/data/input/test_images_bw/6-image_bw.png</w:t>
        <w:br/>
      </w:r>
      <w:r>
        <w:rPr>
          <w:rFonts w:ascii="Arial" w:hAnsi="Arial"/>
          <w:b w:val="0"/>
          <w:i w:val="0"/>
          <w:sz w:val="24"/>
        </w:rPr>
        <w:t>va comprato il quaderno per due dollari e cinquanta cen-</w:t>
        <w:br/>
      </w:r>
      <w:r>
        <w:rPr>
          <w:rFonts w:ascii="Arial" w:hAnsi="Arial"/>
          <w:b w:val="0"/>
          <w:i w:val="0"/>
          <w:sz w:val="24"/>
        </w:rPr>
        <w:t>tesimi. Allora non sapeva bene per quale ragione lo voles.</w:t>
        <w:br/>
      </w:r>
      <w:r>
        <w:rPr>
          <w:rFonts w:ascii="Arial" w:hAnsi="Arial"/>
          <w:b w:val="0"/>
          <w:i w:val="0"/>
          <w:sz w:val="24"/>
        </w:rPr>
        <w:t>se. Sentendosi in colpa, se l'era portato a casa nella cartella.</w:t>
        <w:br/>
      </w:r>
      <w:r>
        <w:rPr>
          <w:rFonts w:ascii="Arial" w:hAnsi="Arial"/>
          <w:b w:val="0"/>
          <w:i w:val="0"/>
          <w:sz w:val="24"/>
        </w:rPr>
        <w:t>Anche se non c’era scritto niente, con un articolo del gene-</w:t>
        <w:br/>
      </w:r>
      <w:r>
        <w:rPr>
          <w:rFonts w:ascii="Arial" w:hAnsi="Arial"/>
          <w:b w:val="0"/>
          <w:i w:val="0"/>
          <w:sz w:val="24"/>
        </w:rPr>
        <w:t>re ci si comprometteva.</w:t>
        <w:br/>
      </w:r>
      <w:r>
        <w:rPr>
          <w:rFonts w:ascii="Arial" w:hAnsi="Arial"/>
          <w:b w:val="0"/>
          <w:i w:val="0"/>
          <w:sz w:val="24"/>
        </w:rPr>
        <w:t>Iniziava un diario, ecco quel che stava per fare. Di per sé</w:t>
        <w:br/>
      </w:r>
      <w:r>
        <w:rPr>
          <w:rFonts w:ascii="Arial" w:hAnsi="Arial"/>
          <w:b w:val="0"/>
          <w:i w:val="0"/>
          <w:sz w:val="24"/>
        </w:rPr>
        <w:t>non era illegale (niente lo era, dal momento che non esiste-</w:t>
        <w:br/>
      </w:r>
      <w:r>
        <w:rPr>
          <w:rFonts w:ascii="Arial" w:hAnsi="Arial"/>
          <w:b w:val="0"/>
          <w:i w:val="0"/>
          <w:sz w:val="24"/>
        </w:rPr>
        <w:t>vano più leggi), ma, se lo avessero scoperto, era praticamen-</w:t>
        <w:br/>
      </w:r>
      <w:r>
        <w:rPr>
          <w:rFonts w:ascii="Arial" w:hAnsi="Arial"/>
          <w:b w:val="0"/>
          <w:i w:val="0"/>
          <w:sz w:val="24"/>
        </w:rPr>
        <w:t>te certo che lo avrebbero messo a morte, o almeno condan-</w:t>
        <w:br/>
      </w:r>
      <w:r>
        <w:rPr>
          <w:rFonts w:ascii="Arial" w:hAnsi="Arial"/>
          <w:b w:val="0"/>
          <w:i w:val="0"/>
          <w:sz w:val="24"/>
        </w:rPr>
        <w:t>nato a venticinque anni di lavori forzati. Winston applicò</w:t>
        <w:br/>
      </w:r>
      <w:r>
        <w:rPr>
          <w:rFonts w:ascii="Arial" w:hAnsi="Arial"/>
          <w:b w:val="0"/>
          <w:i w:val="0"/>
          <w:sz w:val="24"/>
        </w:rPr>
        <w:t>un pennino all’asticciola e lo ripulì tra le labbra. La pen-</w:t>
        <w:br/>
      </w:r>
      <w:r>
        <w:rPr>
          <w:rFonts w:ascii="Arial" w:hAnsi="Arial"/>
          <w:b w:val="0"/>
          <w:i w:val="0"/>
          <w:sz w:val="24"/>
        </w:rPr>
        <w:t>na era uno strumento arcaico, usato di rado anche per fir-</w:t>
        <w:br/>
      </w:r>
      <w:r>
        <w:rPr>
          <w:rFonts w:ascii="Arial" w:hAnsi="Arial"/>
          <w:b w:val="0"/>
          <w:i w:val="0"/>
          <w:sz w:val="24"/>
        </w:rPr>
        <w:t>mare, e lui se ne era procurata una di nascosto e non senza</w:t>
        <w:br/>
      </w:r>
      <w:r>
        <w:rPr>
          <w:rFonts w:ascii="Arial" w:hAnsi="Arial"/>
          <w:b w:val="0"/>
          <w:i w:val="0"/>
          <w:sz w:val="24"/>
        </w:rPr>
        <w:t>difficoltà, semplicemente perché sentiva che la bella carta</w:t>
        <w:br/>
      </w:r>
      <w:r>
        <w:rPr>
          <w:rFonts w:ascii="Arial" w:hAnsi="Arial"/>
          <w:b w:val="0"/>
          <w:i w:val="0"/>
          <w:sz w:val="24"/>
        </w:rPr>
        <w:t>color crema meritava di ricevere la scrittura di un vero pen-</w:t>
        <w:br/>
      </w:r>
      <w:r>
        <w:rPr>
          <w:rFonts w:ascii="Arial" w:hAnsi="Arial"/>
          <w:b w:val="0"/>
          <w:i w:val="0"/>
          <w:sz w:val="24"/>
        </w:rPr>
        <w:t>nino più che i graffi di una punta inchiostrata. In effetti non</w:t>
        <w:br/>
      </w:r>
      <w:r>
        <w:rPr>
          <w:rFonts w:ascii="Arial" w:hAnsi="Arial"/>
          <w:b w:val="0"/>
          <w:i w:val="0"/>
          <w:sz w:val="24"/>
        </w:rPr>
        <w:t>era abituato a scrivere a mano. A parte qualche rapido ap-</w:t>
        <w:br/>
      </w:r>
      <w:r>
        <w:rPr>
          <w:rFonts w:ascii="Arial" w:hAnsi="Arial"/>
          <w:b w:val="0"/>
          <w:i w:val="0"/>
          <w:sz w:val="24"/>
        </w:rPr>
        <w:t>punto, in genere dettavi qualunque cosa al parlascrivi, ma</w:t>
        <w:br/>
      </w:r>
      <w:r>
        <w:rPr>
          <w:rFonts w:ascii="Arial" w:hAnsi="Arial"/>
          <w:b w:val="0"/>
          <w:i w:val="0"/>
          <w:sz w:val="24"/>
        </w:rPr>
        <w:t>in questo caso non era proprio possibile. Immerse la pen-</w:t>
        <w:br/>
      </w:r>
      <w:r>
        <w:rPr>
          <w:rFonts w:ascii="Arial" w:hAnsi="Arial"/>
          <w:b w:val="0"/>
          <w:i w:val="0"/>
          <w:sz w:val="24"/>
        </w:rPr>
        <w:t>na nell’inchiostro e poi esitò per un attimo. Si sentì percor-</w:t>
        <w:br/>
      </w:r>
      <w:r>
        <w:rPr>
          <w:rFonts w:ascii="Arial" w:hAnsi="Arial"/>
          <w:b w:val="0"/>
          <w:i w:val="0"/>
          <w:sz w:val="24"/>
        </w:rPr>
        <w:t>rere da un tremito profondo. Lasciare segni su quella car-</w:t>
        <w:br/>
      </w:r>
      <w:r>
        <w:rPr>
          <w:rFonts w:ascii="Arial" w:hAnsi="Arial"/>
          <w:b w:val="0"/>
          <w:i w:val="0"/>
          <w:sz w:val="24"/>
        </w:rPr>
        <w:t>ta era il gesto decisivo. In caratteri piccoli e incerti scrisse:</w:t>
        <w:br/>
      </w:r>
      <w:r>
        <w:rPr>
          <w:rFonts w:ascii="Arial" w:hAnsi="Arial"/>
          <w:b w:val="0"/>
          <w:i w:val="0"/>
          <w:sz w:val="24"/>
        </w:rPr>
        <w:t>4 aprile 1984</w:t>
        <w:br/>
      </w:r>
      <w:r>
        <w:rPr>
          <w:rFonts w:ascii="Arial" w:hAnsi="Arial"/>
          <w:b w:val="0"/>
          <w:i w:val="0"/>
          <w:sz w:val="24"/>
        </w:rPr>
        <w:t>Si abbandonò sulla sedia, assalito da un senso di com-</w:t>
        <w:br/>
      </w:r>
      <w:r>
        <w:rPr>
          <w:rFonts w:ascii="Arial" w:hAnsi="Arial"/>
          <w:b w:val="0"/>
          <w:i w:val="0"/>
          <w:sz w:val="24"/>
        </w:rPr>
        <w:t>pleto smarrimento. Prima di tutto non era affatto certo che</w:t>
        <w:br/>
      </w:r>
      <w:r>
        <w:rPr>
          <w:rFonts w:ascii="Arial" w:hAnsi="Arial"/>
          <w:b w:val="0"/>
          <w:i w:val="0"/>
          <w:sz w:val="24"/>
        </w:rPr>
        <w:t>l’anno fosse il 1984. Sì, la data doveva essere quella, più o</w:t>
        <w:br/>
      </w:r>
      <w:r>
        <w:rPr>
          <w:rFonts w:ascii="Arial" w:hAnsi="Arial"/>
          <w:b w:val="0"/>
          <w:i w:val="0"/>
          <w:sz w:val="24"/>
        </w:rPr>
        <w:t>meno, perché era abbastanza sicuro di avere trentanove anni,</w:t>
        <w:br/>
      </w:r>
      <w:r>
        <w:rPr>
          <w:rFonts w:ascii="Arial" w:hAnsi="Arial"/>
          <w:b w:val="0"/>
          <w:i w:val="0"/>
          <w:sz w:val="24"/>
        </w:rPr>
        <w:t>e credeva di essere nato nel 1944 o nel 1945. Ma ormai non</w:t>
        <w:br/>
      </w:r>
      <w:r>
        <w:rPr>
          <w:rFonts w:ascii="Arial" w:hAnsi="Arial"/>
          <w:b w:val="0"/>
          <w:i w:val="0"/>
          <w:sz w:val="24"/>
        </w:rPr>
        <w:t>c’era data che non si potesse spostare di uno o due anni. i</w:t>
        <w:br/>
      </w:r>
      <w:r>
        <w:rPr>
          <w:rFonts w:ascii="Arial" w:hAnsi="Arial"/>
          <w:b w:val="0"/>
          <w:i w:val="0"/>
          <w:sz w:val="24"/>
        </w:rPr>
        <w:t>Per chi scriveva quel diario? gli venne da domandarsi.</w:t>
        <w:br/>
      </w:r>
      <w:r>
        <w:rPr>
          <w:rFonts w:ascii="Arial" w:hAnsi="Arial"/>
          <w:b w:val="0"/>
          <w:i w:val="0"/>
          <w:sz w:val="24"/>
        </w:rPr>
        <w:t>Per il futuro, per chi verrà un giorno. Si soffermò sulla data</w:t>
        <w:br/>
      </w:r>
      <w:r>
        <w:rPr>
          <w:rFonts w:ascii="Arial" w:hAnsi="Arial"/>
          <w:b w:val="0"/>
          <w:i w:val="0"/>
          <w:sz w:val="24"/>
        </w:rPr>
        <w:t>dubbia che aveva scritto, e poi andò a sbattere contro la pa-</w:t>
        <w:br/>
      </w:r>
      <w:r>
        <w:rPr>
          <w:rFonts w:ascii="Arial" w:hAnsi="Arial"/>
          <w:b w:val="0"/>
          <w:i w:val="0"/>
          <w:sz w:val="24"/>
        </w:rPr>
        <w:t>rola novalinguese BIPENSARE. Per la prima volta capì l’e-</w:t>
        <w:br/>
      </w:r>
      <w:r>
        <w:rPr>
          <w:rFonts w:ascii="Arial" w:hAnsi="Arial"/>
          <w:b w:val="0"/>
          <w:i w:val="0"/>
          <w:sz w:val="24"/>
        </w:rPr>
        <w:t>normità di quel che aveva intrapreso. Come potevi comu-</w:t>
        <w:br/>
      </w:r>
      <w:r>
        <w:rPr>
          <w:rFonts w:ascii="Arial" w:hAnsi="Arial"/>
          <w:b w:val="0"/>
          <w:i w:val="0"/>
          <w:sz w:val="24"/>
        </w:rPr>
        <w:t>nicare con il futuro? La cosa era per sua natura impossibile.</w:t>
        <w:br/>
      </w:r>
      <w:r>
        <w:rPr>
          <w:rFonts w:ascii="Arial" w:hAnsi="Arial"/>
          <w:b w:val="0"/>
          <w:i w:val="0"/>
          <w:sz w:val="24"/>
        </w:rPr>
        <w:t>O il futuro assomiglierà al presente, nel qual caso non lo</w:t>
        <w:br/>
      </w:r>
      <w:r>
        <w:rPr>
          <w:rFonts w:ascii="Arial" w:hAnsi="Arial"/>
          <w:b w:val="0"/>
          <w:i w:val="0"/>
          <w:sz w:val="24"/>
        </w:rPr>
        <w:t>10</w:t>
        <w:br/>
      </w:r>
      <w:r>
        <w:rPr>
          <w:rFonts w:ascii="Arial" w:hAnsi="Arial"/>
          <w:b/>
          <w:i/>
          <w:sz w:val="16"/>
        </w:rPr>
        <w:t>7-PHOTO:/workspace/data/input/test_images_bw/7-image_bw.png</w:t>
        <w:br/>
      </w:r>
      <w:r>
        <w:rPr>
          <w:rFonts w:ascii="Arial" w:hAnsi="Arial"/>
          <w:b w:val="0"/>
          <w:i w:val="0"/>
          <w:sz w:val="24"/>
        </w:rPr>
        <w:t>ascolterà; o sarà diverso, e allora il suo triste caso non avrà</w:t>
        <w:br/>
      </w:r>
      <w:r>
        <w:rPr>
          <w:rFonts w:ascii="Arial" w:hAnsi="Arial"/>
          <w:b w:val="0"/>
          <w:i w:val="0"/>
          <w:sz w:val="24"/>
        </w:rPr>
        <w:t>alcun significato.</w:t>
        <w:br/>
      </w:r>
      <w:r>
        <w:rPr>
          <w:rFonts w:ascii="Arial" w:hAnsi="Arial"/>
          <w:b w:val="0"/>
          <w:i w:val="0"/>
          <w:sz w:val="24"/>
        </w:rPr>
        <w:t>Per un po rimase lì a contemplare la carta, istupidito.</w:t>
        <w:br/>
      </w:r>
      <w:r>
        <w:rPr>
          <w:rFonts w:ascii="Arial" w:hAnsi="Arial"/>
          <w:b w:val="0"/>
          <w:i w:val="0"/>
          <w:sz w:val="24"/>
        </w:rPr>
        <w:t>Il teleschermo adesso trasmetteva una stridula musica mi-</w:t>
        <w:br/>
      </w:r>
      <w:r>
        <w:rPr>
          <w:rFonts w:ascii="Arial" w:hAnsi="Arial"/>
          <w:b w:val="0"/>
          <w:i w:val="0"/>
          <w:sz w:val="24"/>
        </w:rPr>
        <w:t>litare. Curioso: gli pareva non solo di aver perso la capaci-</w:t>
        <w:br/>
      </w:r>
      <w:r>
        <w:rPr>
          <w:rFonts w:ascii="Arial" w:hAnsi="Arial"/>
          <w:b w:val="0"/>
          <w:i w:val="0"/>
          <w:sz w:val="24"/>
        </w:rPr>
        <w:t>tà di esprimersi, ma di aver pure dimenticato che cosa in-</w:t>
        <w:br/>
      </w:r>
      <w:r>
        <w:rPr>
          <w:rFonts w:ascii="Arial" w:hAnsi="Arial"/>
          <w:b w:val="0"/>
          <w:i w:val="0"/>
          <w:sz w:val="24"/>
        </w:rPr>
        <w:t>tendesse dire inizialmente. Per settimane si era preparato a</w:t>
        <w:br/>
      </w:r>
      <w:r>
        <w:rPr>
          <w:rFonts w:ascii="Arial" w:hAnsi="Arial"/>
          <w:b w:val="0"/>
          <w:i w:val="0"/>
          <w:sz w:val="24"/>
        </w:rPr>
        <w:t>quel momento, e non gli era mai passato per la testa che gli</w:t>
        <w:br/>
      </w:r>
      <w:r>
        <w:rPr>
          <w:rFonts w:ascii="Arial" w:hAnsi="Arial"/>
          <w:b w:val="0"/>
          <w:i w:val="0"/>
          <w:sz w:val="24"/>
        </w:rPr>
        <w:t>sarebbe servito ben più che il coraggio. La scrittura, quella,</w:t>
        <w:br/>
      </w:r>
      <w:r>
        <w:rPr>
          <w:rFonts w:ascii="Arial" w:hAnsi="Arial"/>
          <w:b w:val="0"/>
          <w:i w:val="0"/>
          <w:sz w:val="24"/>
        </w:rPr>
        <w:t>sarebbe stata facile. Non doveva far altro che trasferire sul-</w:t>
        <w:br/>
      </w:r>
      <w:r>
        <w:rPr>
          <w:rFonts w:ascii="Arial" w:hAnsi="Arial"/>
          <w:b w:val="0"/>
          <w:i w:val="0"/>
          <w:sz w:val="24"/>
        </w:rPr>
        <w:t>la carta l’interminabile, infaticabile monologo che gli attra-</w:t>
        <w:br/>
      </w:r>
      <w:r>
        <w:rPr>
          <w:rFonts w:ascii="Arial" w:hAnsi="Arial"/>
          <w:b w:val="0"/>
          <w:i w:val="0"/>
          <w:sz w:val="24"/>
        </w:rPr>
        <w:t>versava il cervello da anni. In quel momento, però, anche</w:t>
        <w:br/>
      </w:r>
      <w:r>
        <w:rPr>
          <w:rFonts w:ascii="Arial" w:hAnsi="Arial"/>
          <w:b w:val="0"/>
          <w:i w:val="0"/>
          <w:sz w:val="24"/>
        </w:rPr>
        <w:t>il monologo si era dissolto. Inoltre l’ulcera varicosa aveva</w:t>
        <w:br/>
      </w:r>
      <w:r>
        <w:rPr>
          <w:rFonts w:ascii="Arial" w:hAnsi="Arial"/>
          <w:b w:val="0"/>
          <w:i w:val="0"/>
          <w:sz w:val="24"/>
        </w:rPr>
        <w:t>cominciato a prudere in modo fastidioso. Non osava grat-</w:t>
        <w:br/>
      </w:r>
      <w:r>
        <w:rPr>
          <w:rFonts w:ascii="Arial" w:hAnsi="Arial"/>
          <w:b w:val="0"/>
          <w:i w:val="0"/>
          <w:sz w:val="24"/>
        </w:rPr>
        <w:t>tare, sapendo che così l'avrebbe solo infiammata. I secondi</w:t>
        <w:br/>
      </w:r>
      <w:r>
        <w:rPr>
          <w:rFonts w:ascii="Arial" w:hAnsi="Arial"/>
          <w:b w:val="0"/>
          <w:i w:val="0"/>
          <w:sz w:val="24"/>
        </w:rPr>
        <w:t>passavano. Avvertiva solo il vuoto della pagina, il prurito</w:t>
        <w:br/>
      </w:r>
      <w:r>
        <w:rPr>
          <w:rFonts w:ascii="Arial" w:hAnsi="Arial"/>
          <w:b w:val="0"/>
          <w:i w:val="0"/>
          <w:sz w:val="24"/>
        </w:rPr>
        <w:t>della caviglia, il frastuono della musica e la leggera ebrez-</w:t>
        <w:br/>
      </w:r>
      <w:r>
        <w:rPr>
          <w:rFonts w:ascii="Arial" w:hAnsi="Arial"/>
          <w:b w:val="0"/>
          <w:i w:val="0"/>
          <w:sz w:val="24"/>
        </w:rPr>
        <w:t>za che gli dava il gin.</w:t>
        <w:br/>
      </w:r>
      <w:r>
        <w:rPr>
          <w:rFonts w:ascii="Arial" w:hAnsi="Arial"/>
          <w:b w:val="0"/>
          <w:i w:val="0"/>
          <w:sz w:val="24"/>
        </w:rPr>
        <w:t>All'improvviso si mise a scrivere in preda al panico, senza</w:t>
        <w:br/>
      </w:r>
      <w:r>
        <w:rPr>
          <w:rFonts w:ascii="Arial" w:hAnsi="Arial"/>
          <w:b w:val="0"/>
          <w:i w:val="0"/>
          <w:sz w:val="24"/>
        </w:rPr>
        <w:t>aver chiaro che cosa stesse buttando giù. La sua grafia mi-</w:t>
        <w:br/>
      </w:r>
      <w:r>
        <w:rPr>
          <w:rFonts w:ascii="Arial" w:hAnsi="Arial"/>
          <w:b w:val="0"/>
          <w:i w:val="0"/>
          <w:sz w:val="24"/>
        </w:rPr>
        <w:t>nuta e infantile vagava per la pagina, tralasciando le maiu-</w:t>
        <w:br/>
      </w:r>
      <w:r>
        <w:rPr>
          <w:rFonts w:ascii="Arial" w:hAnsi="Arial"/>
          <w:b w:val="0"/>
          <w:i w:val="0"/>
          <w:sz w:val="24"/>
        </w:rPr>
        <w:t>scole e poi anche i punti fermi:</w:t>
        <w:br/>
      </w:r>
      <w:r>
        <w:rPr>
          <w:rFonts w:ascii="Arial" w:hAnsi="Arial"/>
          <w:b w:val="0"/>
          <w:i w:val="0"/>
          <w:sz w:val="24"/>
        </w:rPr>
        <w:t>4 aprile 1984. Ieri sera al cinema. Tutti film di guerra. Uno</w:t>
        <w:br/>
      </w:r>
      <w:r>
        <w:rPr>
          <w:rFonts w:ascii="Arial" w:hAnsi="Arial"/>
          <w:b w:val="0"/>
          <w:i w:val="0"/>
          <w:sz w:val="24"/>
        </w:rPr>
        <w:t>molto bello uno di una nave di rifugiati sotto le bombe in</w:t>
        <w:br/>
      </w:r>
      <w:r>
        <w:rPr>
          <w:rFonts w:ascii="Arial" w:hAnsi="Arial"/>
          <w:b w:val="0"/>
          <w:i w:val="0"/>
          <w:sz w:val="24"/>
        </w:rPr>
        <w:t>qualche punto del Mediterraneo. Il pubblico molto divertito</w:t>
        <w:br/>
      </w:r>
      <w:r>
        <w:rPr>
          <w:rFonts w:ascii="Arial" w:hAnsi="Arial"/>
          <w:b w:val="0"/>
          <w:i w:val="0"/>
          <w:sz w:val="24"/>
        </w:rPr>
        <w:t>dalle inquadrature di un ciccione che cercava di allontanar-</w:t>
        <w:br/>
      </w:r>
      <w:r>
        <w:rPr>
          <w:rFonts w:ascii="Arial" w:hAnsi="Arial"/>
          <w:b w:val="0"/>
          <w:i w:val="0"/>
          <w:sz w:val="24"/>
        </w:rPr>
        <w:t>si a nuoto inseguito da un elicottero, prima lo vedevi sguaz-</w:t>
        <w:br/>
      </w:r>
      <w:r>
        <w:rPr>
          <w:rFonts w:ascii="Arial" w:hAnsi="Arial"/>
          <w:b w:val="0"/>
          <w:i w:val="0"/>
          <w:sz w:val="24"/>
        </w:rPr>
        <w:t>zare nell'acqua come una focena, poi lo vedevi attraverso</w:t>
        <w:br/>
      </w:r>
      <w:r>
        <w:rPr>
          <w:rFonts w:ascii="Arial" w:hAnsi="Arial"/>
          <w:b w:val="0"/>
          <w:i w:val="0"/>
          <w:sz w:val="24"/>
        </w:rPr>
        <w:t>il mirino degli elicotteri, poi era pieno di buchi e il mare in-</w:t>
        <w:br/>
      </w:r>
      <w:r>
        <w:rPr>
          <w:rFonts w:ascii="Arial" w:hAnsi="Arial"/>
          <w:b w:val="0"/>
          <w:i w:val="0"/>
          <w:sz w:val="24"/>
        </w:rPr>
        <w:t>torno diventava rosa e lui affondava all'improvviso come se</w:t>
        <w:br/>
      </w:r>
      <w:r>
        <w:rPr>
          <w:rFonts w:ascii="Arial" w:hAnsi="Arial"/>
          <w:b w:val="0"/>
          <w:i w:val="0"/>
          <w:sz w:val="24"/>
        </w:rPr>
        <w:t>i buchi avessero assorbito l’acqua, il pubblico gridava e ri-</w:t>
        <w:br/>
      </w:r>
      <w:r>
        <w:rPr>
          <w:rFonts w:ascii="Arial" w:hAnsi="Arial"/>
          <w:b w:val="0"/>
          <w:i w:val="0"/>
          <w:sz w:val="24"/>
        </w:rPr>
        <w:t>deva mentre lui affondava. poi vedevi una scialuppa di sal-</w:t>
        <w:br/>
      </w:r>
      <w:r>
        <w:rPr>
          <w:rFonts w:ascii="Arial" w:hAnsi="Arial"/>
          <w:b w:val="0"/>
          <w:i w:val="0"/>
          <w:sz w:val="24"/>
        </w:rPr>
        <w:t>vataggio piena di bambini, e un elicottero sopra. c'era una</w:t>
        <w:br/>
      </w:r>
      <w:r>
        <w:rPr>
          <w:rFonts w:ascii="Arial" w:hAnsi="Arial"/>
          <w:b w:val="0"/>
          <w:i w:val="0"/>
          <w:sz w:val="24"/>
        </w:rPr>
        <w:t>donna di mezza età forse un’ebrea seduta a prua che tene-</w:t>
        <w:br/>
      </w:r>
      <w:r>
        <w:rPr>
          <w:rFonts w:ascii="Arial" w:hAnsi="Arial"/>
          <w:b w:val="0"/>
          <w:i w:val="0"/>
          <w:sz w:val="24"/>
        </w:rPr>
        <w:t>va in braccio un bambino di circa tre anni. il bambino gri-</w:t>
        <w:br/>
      </w:r>
      <w:r>
        <w:rPr>
          <w:rFonts w:ascii="Arial" w:hAnsi="Arial"/>
          <w:b w:val="0"/>
          <w:i w:val="0"/>
          <w:sz w:val="24"/>
        </w:rPr>
        <w:t>esta nel petto della ma-</w:t>
        <w:br/>
      </w:r>
      <w:r>
        <w:rPr>
          <w:rFonts w:ascii="Arial" w:hAnsi="Arial"/>
          <w:b w:val="0"/>
          <w:i w:val="0"/>
          <w:sz w:val="24"/>
        </w:rPr>
        <w:t>dava per la paura e nascondeva la t ] i</w:t>
        <w:br/>
      </w:r>
      <w:r>
        <w:rPr>
          <w:rFonts w:ascii="Arial" w:hAnsi="Arial"/>
          <w:b w:val="0"/>
          <w:i w:val="0"/>
          <w:sz w:val="24"/>
        </w:rPr>
        <w:t>dre come se volesse entrarle dentro e la donna lo stringeva</w:t>
        <w:br/>
      </w:r>
      <w:r>
        <w:rPr>
          <w:rFonts w:ascii="Arial" w:hAnsi="Arial"/>
          <w:b w:val="0"/>
          <w:i w:val="0"/>
          <w:sz w:val="24"/>
        </w:rPr>
        <w:t>11</w:t>
        <w:br/>
      </w:r>
      <w:r>
        <w:rPr>
          <w:rFonts w:ascii="Arial" w:hAnsi="Arial"/>
          <w:b/>
          <w:i/>
          <w:sz w:val="16"/>
        </w:rPr>
        <w:t>8-PHOTO:/workspace/data/input/test_images_bw/8-image_bw.png</w:t>
        <w:br/>
      </w:r>
      <w:r>
        <w:rPr>
          <w:rFonts w:ascii="Arial" w:hAnsi="Arial"/>
          <w:b w:val="0"/>
          <w:i w:val="0"/>
          <w:sz w:val="24"/>
        </w:rPr>
        <w:t>tra le braccia e lo consolava anche lei morta di paura, sen-</w:t>
        <w:br/>
      </w:r>
      <w:r>
        <w:rPr>
          <w:rFonts w:ascii="Arial" w:hAnsi="Arial"/>
          <w:b w:val="0"/>
          <w:i w:val="0"/>
          <w:sz w:val="24"/>
        </w:rPr>
        <w:t>7a Mai smettere di coprirlo per quanto le riusciva come fos-</w:t>
        <w:br/>
      </w:r>
      <w:r>
        <w:rPr>
          <w:rFonts w:ascii="Arial" w:hAnsi="Arial"/>
          <w:b w:val="0"/>
          <w:i w:val="0"/>
          <w:sz w:val="24"/>
        </w:rPr>
        <w:t>se convinta che le sue braccia potessero proteggerlo dalle</w:t>
        <w:br/>
      </w:r>
      <w:r>
        <w:rPr>
          <w:rFonts w:ascii="Arial" w:hAnsi="Arial"/>
          <w:b w:val="0"/>
          <w:i w:val="0"/>
          <w:sz w:val="24"/>
        </w:rPr>
        <w:t>pallottole. poi l'elicottero ha sganciato su di loro una bom-</w:t>
        <w:br/>
      </w:r>
      <w:r>
        <w:rPr>
          <w:rFonts w:ascii="Arial" w:hAnsi="Arial"/>
          <w:b w:val="0"/>
          <w:i w:val="0"/>
          <w:sz w:val="24"/>
        </w:rPr>
        <w:t>ba di venti chili un lampo spaventoso e la barca è finita in</w:t>
        <w:br/>
      </w:r>
      <w:r>
        <w:rPr>
          <w:rFonts w:ascii="Arial" w:hAnsi="Arial"/>
          <w:b w:val="0"/>
          <w:i w:val="0"/>
          <w:sz w:val="24"/>
        </w:rPr>
        <w:t>schegge. poi stupenda inquadratura di un braccio di bambi-</w:t>
        <w:br/>
      </w:r>
      <w:r>
        <w:rPr>
          <w:rFonts w:ascii="Arial" w:hAnsi="Arial"/>
          <w:b w:val="0"/>
          <w:i w:val="0"/>
          <w:sz w:val="24"/>
        </w:rPr>
        <w:t>no che volava su su su in aria sicuramente aveva dietro un</w:t>
        <w:br/>
      </w:r>
      <w:r>
        <w:rPr>
          <w:rFonts w:ascii="Arial" w:hAnsi="Arial"/>
          <w:b w:val="0"/>
          <w:i w:val="0"/>
          <w:sz w:val="24"/>
        </w:rPr>
        <w:t>elicottero con una macchina da presa nel muso e si è senti-</w:t>
        <w:br/>
      </w:r>
      <w:r>
        <w:rPr>
          <w:rFonts w:ascii="Arial" w:hAnsi="Arial"/>
          <w:b w:val="0"/>
          <w:i w:val="0"/>
          <w:sz w:val="24"/>
        </w:rPr>
        <w:t>to un applauso dalle file del partito ma una donna del set-</w:t>
        <w:br/>
      </w:r>
      <w:r>
        <w:rPr>
          <w:rFonts w:ascii="Arial" w:hAnsi="Arial"/>
          <w:b w:val="0"/>
          <w:i w:val="0"/>
          <w:sz w:val="24"/>
        </w:rPr>
        <w:t>tore proletario si è messa a strepitare urlava che non dove-</w:t>
        <w:br/>
      </w:r>
      <w:r>
        <w:rPr>
          <w:rFonts w:ascii="Arial" w:hAnsi="Arial"/>
          <w:b w:val="0"/>
          <w:i w:val="0"/>
          <w:sz w:val="24"/>
        </w:rPr>
        <w:t>vano proiettare quelle cose non in presenza dei ragazzini</w:t>
        <w:br/>
      </w:r>
      <w:r>
        <w:rPr>
          <w:rFonts w:ascii="Arial" w:hAnsi="Arial"/>
          <w:b w:val="0"/>
          <w:i w:val="0"/>
          <w:sz w:val="24"/>
        </w:rPr>
        <w:t>non dovevano non era giusto non in presenza dei ragazzini</w:t>
        <w:br/>
      </w:r>
      <w:r>
        <w:rPr>
          <w:rFonts w:ascii="Arial" w:hAnsi="Arial"/>
          <w:b w:val="0"/>
          <w:i w:val="0"/>
          <w:sz w:val="24"/>
        </w:rPr>
        <w:t>non lo era finché la polizia non l’ha buttata fuori l’ha buttata</w:t>
        <w:br/>
      </w:r>
      <w:r>
        <w:rPr>
          <w:rFonts w:ascii="Arial" w:hAnsi="Arial"/>
          <w:b w:val="0"/>
          <w:i w:val="0"/>
          <w:sz w:val="24"/>
        </w:rPr>
        <w:t>fuori non credo le sia successo niente a nessuno importa di</w:t>
        <w:br/>
      </w:r>
      <w:r>
        <w:rPr>
          <w:rFonts w:ascii="Arial" w:hAnsi="Arial"/>
          <w:b w:val="0"/>
          <w:i w:val="0"/>
          <w:sz w:val="24"/>
        </w:rPr>
        <w:t>quello che dicono i prolet tipica reazione prolet quelli mai —</w:t>
        <w:br/>
      </w:r>
      <w:r>
        <w:rPr>
          <w:rFonts w:ascii="Arial" w:hAnsi="Arial"/>
          <w:b w:val="0"/>
          <w:i w:val="0"/>
          <w:sz w:val="24"/>
        </w:rPr>
        <w:t>Winston smise di scrivere, anche perché gli era venuto</w:t>
        <w:br/>
      </w:r>
      <w:r>
        <w:rPr>
          <w:rFonts w:ascii="Arial" w:hAnsi="Arial"/>
          <w:b w:val="0"/>
          <w:i w:val="0"/>
          <w:sz w:val="24"/>
        </w:rPr>
        <w:t>un crampo. Non sapeva che cosa lo avesse spinto a buttar</w:t>
        <w:br/>
      </w:r>
      <w:r>
        <w:rPr>
          <w:rFonts w:ascii="Arial" w:hAnsi="Arial"/>
          <w:b w:val="0"/>
          <w:i w:val="0"/>
          <w:sz w:val="24"/>
        </w:rPr>
        <w:t>giù quella marea di sciocchezze. Ma la cosa strana era che,</w:t>
        <w:br/>
      </w:r>
      <w:r>
        <w:rPr>
          <w:rFonts w:ascii="Arial" w:hAnsi="Arial"/>
          <w:b w:val="0"/>
          <w:i w:val="0"/>
          <w:sz w:val="24"/>
        </w:rPr>
        <w:t>mentre lo faceva, un ricordo del tutto diverso gli si era chia-</w:t>
        <w:br/>
      </w:r>
      <w:r>
        <w:rPr>
          <w:rFonts w:ascii="Arial" w:hAnsi="Arial"/>
          <w:b w:val="0"/>
          <w:i w:val="0"/>
          <w:sz w:val="24"/>
        </w:rPr>
        <w:t>rito nella mente, e diventò così chiaro che quasi si sentì ca-</w:t>
        <w:br/>
      </w:r>
      <w:r>
        <w:rPr>
          <w:rFonts w:ascii="Arial" w:hAnsi="Arial"/>
          <w:b w:val="0"/>
          <w:i w:val="0"/>
          <w:sz w:val="24"/>
        </w:rPr>
        <w:t>pace di metterlo per iscritto. Ed era proprio per quest'altro</w:t>
        <w:br/>
      </w:r>
      <w:r>
        <w:rPr>
          <w:rFonts w:ascii="Arial" w:hAnsi="Arial"/>
          <w:b w:val="0"/>
          <w:i w:val="0"/>
          <w:sz w:val="24"/>
        </w:rPr>
        <w:t>evento, ora lo capiva, che tutt’a un tratto aveva deciso di</w:t>
        <w:br/>
      </w:r>
      <w:r>
        <w:rPr>
          <w:rFonts w:ascii="Arial" w:hAnsi="Arial"/>
          <w:b w:val="0"/>
          <w:i w:val="0"/>
          <w:sz w:val="24"/>
        </w:rPr>
        <w:t>tornare a casa e iniziare il diario.</w:t>
        <w:br/>
      </w:r>
      <w:r>
        <w:rPr>
          <w:rFonts w:ascii="Arial" w:hAnsi="Arial"/>
          <w:b w:val="0"/>
          <w:i w:val="0"/>
          <w:sz w:val="24"/>
        </w:rPr>
        <w:t>Fra successo quella mattina al Ministero, se si può dire</w:t>
        <w:br/>
      </w:r>
      <w:r>
        <w:rPr>
          <w:rFonts w:ascii="Arial" w:hAnsi="Arial"/>
          <w:b w:val="0"/>
          <w:i w:val="0"/>
          <w:sz w:val="24"/>
        </w:rPr>
        <w:t>che qualcosa di così vago possa succedere. o</w:t>
        <w:br/>
      </w:r>
      <w:r>
        <w:rPr>
          <w:rFonts w:ascii="Arial" w:hAnsi="Arial"/>
          <w:b w:val="0"/>
          <w:i w:val="0"/>
          <w:sz w:val="24"/>
        </w:rPr>
        <w:t>Erano quasi le undici, e nel Dipartimento dei Registri,</w:t>
        <w:br/>
      </w:r>
      <w:r>
        <w:rPr>
          <w:rFonts w:ascii="Arial" w:hAnsi="Arial"/>
          <w:b w:val="0"/>
          <w:i w:val="0"/>
          <w:sz w:val="24"/>
        </w:rPr>
        <w:t>dove Winston lavorava, stavano trascinando le sedie fuo-</w:t>
        <w:br/>
      </w:r>
      <w:r>
        <w:rPr>
          <w:rFonts w:ascii="Arial" w:hAnsi="Arial"/>
          <w:b w:val="0"/>
          <w:i w:val="0"/>
          <w:sz w:val="24"/>
        </w:rPr>
        <w:t>ri dai cubicoli e le stavano raggruppando al centro della</w:t>
        <w:br/>
      </w:r>
      <w:r>
        <w:rPr>
          <w:rFonts w:ascii="Arial" w:hAnsi="Arial"/>
          <w:b w:val="0"/>
          <w:i w:val="0"/>
          <w:sz w:val="24"/>
        </w:rPr>
        <w:t>sala, davanti al grande teleschermo, per prepararsi al Due</w:t>
        <w:br/>
      </w:r>
      <w:r>
        <w:rPr>
          <w:rFonts w:ascii="Arial" w:hAnsi="Arial"/>
          <w:b w:val="0"/>
          <w:i w:val="0"/>
          <w:sz w:val="24"/>
        </w:rPr>
        <w:t>Minuti dell’Odio. Winston stava prendendo posto in una</w:t>
        <w:br/>
      </w:r>
      <w:r>
        <w:rPr>
          <w:rFonts w:ascii="Arial" w:hAnsi="Arial"/>
          <w:b w:val="0"/>
          <w:i w:val="0"/>
          <w:sz w:val="24"/>
        </w:rPr>
        <w:t>delle file centrali quando erano entrate inaspettatamente</w:t>
        <w:br/>
      </w:r>
      <w:r>
        <w:rPr>
          <w:rFonts w:ascii="Arial" w:hAnsi="Arial"/>
          <w:b w:val="0"/>
          <w:i w:val="0"/>
          <w:sz w:val="24"/>
        </w:rPr>
        <w:t>nella stanza due persone che conosceva di vista, ma con</w:t>
        <w:br/>
      </w:r>
      <w:r>
        <w:rPr>
          <w:rFonts w:ascii="Arial" w:hAnsi="Arial"/>
          <w:b w:val="0"/>
          <w:i w:val="0"/>
          <w:sz w:val="24"/>
        </w:rPr>
        <w:t>cui non aveva mai parlato. Una era una ragazza che spes-</w:t>
        <w:br/>
      </w:r>
      <w:r>
        <w:rPr>
          <w:rFonts w:ascii="Arial" w:hAnsi="Arial"/>
          <w:b w:val="0"/>
          <w:i w:val="0"/>
          <w:sz w:val="24"/>
        </w:rPr>
        <w:t>so incrociava nei corridoi. Non sapeva come sl chiamasse</w:t>
        <w:br/>
      </w:r>
      <w:r>
        <w:rPr>
          <w:rFonts w:ascii="Arial" w:hAnsi="Arial"/>
          <w:b w:val="0"/>
          <w:i w:val="0"/>
          <w:sz w:val="24"/>
        </w:rPr>
        <w:t>ma lavorava nel Dipartimento di Letteratura. Forse” ato</w:t>
        <w:br/>
      </w:r>
      <w:r>
        <w:rPr>
          <w:rFonts w:ascii="Arial" w:hAnsi="Arial"/>
          <w:b w:val="0"/>
          <w:i w:val="0"/>
          <w:sz w:val="24"/>
        </w:rPr>
        <w:t>che l'aveva vista qualche volta con una chiave ing cse in</w:t>
        <w:br/>
      </w:r>
      <w:r>
        <w:rPr>
          <w:rFonts w:ascii="Arial" w:hAnsi="Arial"/>
          <w:b w:val="0"/>
          <w:i w:val="0"/>
          <w:sz w:val="24"/>
        </w:rPr>
        <w:t>mano, e con le dita sporche di grasso — era addetta a</w:t>
        <w:br/>
      </w:r>
      <w:r>
        <w:rPr>
          <w:rFonts w:ascii="Arial" w:hAnsi="Arial"/>
          <w:b w:val="0"/>
          <w:i w:val="0"/>
          <w:sz w:val="24"/>
        </w:rPr>
        <w:t>12</w:t>
        <w:br/>
      </w:r>
      <w:r>
        <w:rPr>
          <w:rFonts w:ascii="Arial" w:hAnsi="Arial"/>
          <w:b/>
          <w:i/>
          <w:sz w:val="16"/>
        </w:rPr>
        <w:t>9-PHOTO:/workspace/data/input/test_images_bw/9-image_bw.png</w:t>
        <w:br/>
      </w:r>
      <w:r>
        <w:rPr>
          <w:rFonts w:ascii="Arial" w:hAnsi="Arial"/>
          <w:b w:val="0"/>
          <w:i w:val="0"/>
          <w:sz w:val="24"/>
        </w:rPr>
        <w:t>zionamento di</w:t>
        <w:br/>
      </w:r>
      <w:r>
        <w:rPr>
          <w:rFonts w:ascii="Arial" w:hAnsi="Arial"/>
          <w:b w:val="0"/>
          <w:i w:val="0"/>
          <w:sz w:val="24"/>
        </w:rPr>
        <w:t>t una delle macchine scriviromanzo. E</w:t>
        <w:br/>
      </w:r>
      <w:r>
        <w:rPr>
          <w:rFonts w:ascii="Arial" w:hAnsi="Arial"/>
          <w:b w:val="0"/>
          <w:i w:val="0"/>
          <w:sz w:val="24"/>
        </w:rPr>
        <w:t>o. Era una</w:t>
        <w:br/>
      </w:r>
      <w:r>
        <w:rPr>
          <w:rFonts w:ascii="Arial" w:hAnsi="Arial"/>
          <w:b w:val="0"/>
          <w:i w:val="0"/>
          <w:sz w:val="24"/>
        </w:rPr>
        <w:t>ragazza dal pieli ; -</w:t>
        <w:br/>
      </w:r>
      <w:r>
        <w:rPr>
          <w:rFonts w:ascii="Arial" w:hAnsi="Arial"/>
          <w:b w:val="0"/>
          <w:i w:val="0"/>
          <w:sz w:val="24"/>
        </w:rPr>
        <w:t>folta ca piglic una, piero: di circa ventisette anni, con u</w:t>
        <w:br/>
      </w:r>
      <w:r>
        <w:rPr>
          <w:rFonts w:ascii="Arial" w:hAnsi="Arial"/>
          <w:b w:val="0"/>
          <w:i w:val="0"/>
          <w:sz w:val="24"/>
        </w:rPr>
        <w:t>e atletici. Una StTEtL, fe lentigginosa, e movimenti Sv a</w:t>
        <w:br/>
      </w:r>
      <w:r>
        <w:rPr>
          <w:rFonts w:ascii="Arial" w:hAnsi="Arial"/>
          <w:b w:val="0"/>
          <w:i w:val="0"/>
          <w:sz w:val="24"/>
        </w:rPr>
        <w:t>Giovanile Anti etta fascia scarlatta, simbolo dell Lo</w:t>
        <w:br/>
      </w:r>
      <w:r>
        <w:rPr>
          <w:rFonts w:ascii="Arial" w:hAnsi="Arial"/>
          <w:b w:val="0"/>
          <w:i w:val="0"/>
          <w:sz w:val="24"/>
        </w:rPr>
        <w:t>1sesso, le faceva più giri intorno alla dol</w:t>
        <w:br/>
      </w:r>
      <w:r>
        <w:rPr>
          <w:rFonts w:ascii="Arial" w:hAnsi="Arial"/>
          <w:b w:val="0"/>
          <w:i w:val="0"/>
          <w:sz w:val="24"/>
        </w:rPr>
        <w:t>sopra la tuta a n</w:t>
        <w:br/>
      </w:r>
      <w:r>
        <w:rPr>
          <w:rFonts w:ascii="Arial" w:hAnsi="Arial"/>
          <w:b w:val="0"/>
          <w:i w:val="0"/>
          <w:sz w:val="24"/>
        </w:rPr>
        <w:t>soa di lavo o, aderendo abbastanza da mette e</w:t>
        <w:br/>
      </w:r>
      <w:r>
        <w:rPr>
          <w:rFonts w:ascii="Arial" w:hAnsi="Arial"/>
          <w:b w:val="0"/>
          <w:i w:val="0"/>
          <w:sz w:val="24"/>
        </w:rPr>
        <w:t>alto i bei fianchi. A Winston non era mai iaciuta fi</w:t>
        <w:br/>
      </w:r>
      <w:r>
        <w:rPr>
          <w:rFonts w:ascii="Arial" w:hAnsi="Arial"/>
          <w:b w:val="0"/>
          <w:i w:val="0"/>
          <w:sz w:val="24"/>
        </w:rPr>
        <w:t>n P , fin</w:t>
        <w:br/>
      </w:r>
      <w:r>
        <w:rPr>
          <w:rFonts w:ascii="Arial" w:hAnsi="Arial"/>
          <w:b w:val="0"/>
          <w:i w:val="0"/>
          <w:sz w:val="24"/>
        </w:rPr>
        <w:t>dal primo momen 41</w:t>
        <w:br/>
      </w:r>
      <w:r>
        <w:rPr>
          <w:rFonts w:ascii="Arial" w:hAnsi="Arial"/>
          <w:b w:val="0"/>
          <w:i w:val="0"/>
          <w:sz w:val="24"/>
        </w:rPr>
        <w:t>quell'aria da Campi di LERO PETE, Non gli andava giù</w:t>
        <w:br/>
      </w:r>
      <w:r>
        <w:rPr>
          <w:rFonts w:ascii="Arial" w:hAnsi="Arial"/>
          <w:b w:val="0"/>
          <w:i w:val="0"/>
          <w:sz w:val="24"/>
        </w:rPr>
        <w:t>quell’impressione diffusa di cfficicruri pati Pe oriali,</w:t>
        <w:br/>
      </w:r>
      <w:r>
        <w:rPr>
          <w:rFonts w:ascii="Arial" w:hAnsi="Arial"/>
          <w:b w:val="0"/>
          <w:i w:val="0"/>
          <w:sz w:val="24"/>
        </w:rPr>
        <w:t>va. Non gli piaceva quasi nessuna donn dub die se Diogane</w:t>
        <w:br/>
      </w:r>
      <w:r>
        <w:rPr>
          <w:rFonts w:ascii="Arial" w:hAnsi="Arial"/>
          <w:b w:val="0"/>
          <w:i w:val="0"/>
          <w:sz w:val="24"/>
        </w:rPr>
        <w:t>e bella. Le donne, so ‘00, Specie se giovane</w:t>
        <w:br/>
      </w:r>
      <w:r>
        <w:rPr>
          <w:rFonts w:ascii="Arial" w:hAnsi="Arial"/>
          <w:b w:val="0"/>
          <w:i w:val="0"/>
          <w:sz w:val="24"/>
        </w:rPr>
        <w:t>x n , Soprattutto quelle giovani, erano sem</w:t>
        <w:br/>
      </w:r>
      <w:r>
        <w:rPr>
          <w:rFonts w:ascii="Arial" w:hAnsi="Arial"/>
          <w:b w:val="0"/>
          <w:i w:val="0"/>
          <w:sz w:val="24"/>
        </w:rPr>
        <w:t>i membri più fanatici del Partito, le prime a i i pio</w:t>
        <w:br/>
      </w:r>
      <w:r>
        <w:rPr>
          <w:rFonts w:ascii="Arial" w:hAnsi="Arial"/>
          <w:b w:val="0"/>
          <w:i w:val="0"/>
          <w:sz w:val="24"/>
        </w:rPr>
        <w:t>gan, a improvvisarsi spie, a snidare i IONI, slo</w:t>
        <w:br/>
      </w:r>
      <w:r>
        <w:rPr>
          <w:rFonts w:ascii="Arial" w:hAnsi="Arial"/>
          <w:b w:val="0"/>
          <w:i w:val="0"/>
          <w:sz w:val="24"/>
        </w:rPr>
        <w:t>ortodossi. Questa ragaz i Pre Portamenti Poco</w:t>
        <w:br/>
      </w:r>
      <w:r>
        <w:rPr>
          <w:rFonts w:ascii="Arial" w:hAnsi="Arial"/>
          <w:b w:val="0"/>
          <w:i w:val="0"/>
          <w:sz w:val="24"/>
        </w:rPr>
        <w:t>delle altre. Una volta, incro Por gli pareva più pericolosa</w:t>
        <w:br/>
      </w:r>
      <w:r>
        <w:rPr>
          <w:rFonts w:ascii="Arial" w:hAnsi="Arial"/>
          <w:b w:val="0"/>
          <w:i w:val="0"/>
          <w:sz w:val="24"/>
        </w:rPr>
        <w:t>ta, crociandolo nel corridoio, gli ave-</w:t>
        <w:br/>
      </w:r>
      <w:r>
        <w:rPr>
          <w:rFonts w:ascii="Arial" w:hAnsi="Arial"/>
          <w:b w:val="0"/>
          <w:i w:val="0"/>
          <w:sz w:val="24"/>
        </w:rPr>
        <w:t>va lanciato un rapido sguardo obliquo che sembrava vo-</w:t>
        <w:br/>
      </w:r>
      <w:r>
        <w:rPr>
          <w:rFonts w:ascii="Arial" w:hAnsi="Arial"/>
          <w:b w:val="0"/>
          <w:i w:val="0"/>
          <w:sz w:val="24"/>
        </w:rPr>
        <w:t>lerlo trapassare da parte a parte e per un attimo lo aveva</w:t>
        <w:br/>
      </w:r>
      <w:r>
        <w:rPr>
          <w:rFonts w:ascii="Arial" w:hAnsi="Arial"/>
          <w:b w:val="0"/>
          <w:i w:val="0"/>
          <w:sz w:val="24"/>
        </w:rPr>
        <w:t>riempito di cupo terrore. Gli era perfino venuto il sospet-</w:t>
        <w:br/>
      </w:r>
      <w:r>
        <w:rPr>
          <w:rFonts w:ascii="Arial" w:hAnsi="Arial"/>
          <w:b w:val="0"/>
          <w:i w:val="0"/>
          <w:sz w:val="24"/>
        </w:rPr>
        <w:t>to che fosse un'agente della Polizia del Pensiero. Una cosa</w:t>
        <w:br/>
      </w:r>
      <w:r>
        <w:rPr>
          <w:rFonts w:ascii="Arial" w:hAnsi="Arial"/>
          <w:b w:val="0"/>
          <w:i w:val="0"/>
          <w:sz w:val="24"/>
        </w:rPr>
        <w:t>poco probabile, in verità. Eppure, quando se la ritrovava</w:t>
        <w:br/>
      </w:r>
      <w:r>
        <w:rPr>
          <w:rFonts w:ascii="Arial" w:hAnsi="Arial"/>
          <w:b w:val="0"/>
          <w:i w:val="0"/>
          <w:sz w:val="24"/>
        </w:rPr>
        <w:t>vicino non mancava mai di provare uno strano disagio, in</w:t>
        <w:br/>
      </w:r>
      <w:r>
        <w:rPr>
          <w:rFonts w:ascii="Arial" w:hAnsi="Arial"/>
          <w:b w:val="0"/>
          <w:i w:val="0"/>
          <w:sz w:val="24"/>
        </w:rPr>
        <w:t>cui si mischiavano paura e ostilità.</w:t>
        <w:br/>
      </w:r>
      <w:r>
        <w:rPr>
          <w:rFonts w:ascii="Arial" w:hAnsi="Arial"/>
          <w:b w:val="0"/>
          <w:i w:val="0"/>
          <w:sz w:val="24"/>
        </w:rPr>
        <w:t>L'altra persona era un uomo di nome O'Brien, un mem-</w:t>
        <w:br/>
      </w:r>
      <w:r>
        <w:rPr>
          <w:rFonts w:ascii="Arial" w:hAnsi="Arial"/>
          <w:b w:val="0"/>
          <w:i w:val="0"/>
          <w:sz w:val="24"/>
        </w:rPr>
        <w:t>bro del Partito Interno con un incarico così importante e</w:t>
        <w:br/>
      </w:r>
      <w:r>
        <w:rPr>
          <w:rFonts w:ascii="Arial" w:hAnsi="Arial"/>
          <w:b w:val="0"/>
          <w:i w:val="0"/>
          <w:sz w:val="24"/>
        </w:rPr>
        <w:t>appartato che Winston riusciva a farsene solo un'idea as-</w:t>
        <w:br/>
      </w:r>
      <w:r>
        <w:rPr>
          <w:rFonts w:ascii="Arial" w:hAnsi="Arial"/>
          <w:b w:val="0"/>
          <w:i w:val="0"/>
          <w:sz w:val="24"/>
        </w:rPr>
        <w:t>sai vaga. Un silenzio improvviso colse quelli che stavano</w:t>
        <w:br/>
      </w:r>
      <w:r>
        <w:rPr>
          <w:rFonts w:ascii="Arial" w:hAnsi="Arial"/>
          <w:b w:val="0"/>
          <w:i w:val="0"/>
          <w:sz w:val="24"/>
        </w:rPr>
        <w:t>intorno alle sedie quando videro avvicinarsi la tuta nera</w:t>
        <w:br/>
      </w:r>
      <w:r>
        <w:rPr>
          <w:rFonts w:ascii="Arial" w:hAnsi="Arial"/>
          <w:b w:val="0"/>
          <w:i w:val="0"/>
          <w:sz w:val="24"/>
        </w:rPr>
        <w:t>di un membro del Partito Interno. O’Brien era un omone</w:t>
        <w:br/>
      </w:r>
      <w:r>
        <w:rPr>
          <w:rFonts w:ascii="Arial" w:hAnsi="Arial"/>
          <w:b w:val="0"/>
          <w:i w:val="0"/>
          <w:sz w:val="24"/>
        </w:rPr>
        <w:t>ben piantato, con un collo taurino e una faccia rozza, comi-</w:t>
        <w:br/>
      </w:r>
      <w:r>
        <w:rPr>
          <w:rFonts w:ascii="Arial" w:hAnsi="Arial"/>
          <w:b w:val="0"/>
          <w:i w:val="0"/>
          <w:sz w:val="24"/>
        </w:rPr>
        <w:t>ca, brutale. Nonostante l'aspetto intimidatorio si muoveva</w:t>
        <w:br/>
      </w:r>
      <w:r>
        <w:rPr>
          <w:rFonts w:ascii="Arial" w:hAnsi="Arial"/>
          <w:b w:val="0"/>
          <w:i w:val="0"/>
          <w:sz w:val="24"/>
        </w:rPr>
        <w:t>con una certa classe. Si sistemava gli occhiali sul naso in un</w:t>
        <w:br/>
      </w:r>
      <w:r>
        <w:rPr>
          <w:rFonts w:ascii="Arial" w:hAnsi="Arial"/>
          <w:b w:val="0"/>
          <w:i w:val="0"/>
          <w:sz w:val="24"/>
        </w:rPr>
        <w:t>modo curioso, che conquistava — che aveva una sua, chissà</w:t>
        <w:br/>
      </w:r>
      <w:r>
        <w:rPr>
          <w:rFonts w:ascii="Arial" w:hAnsi="Arial"/>
          <w:b w:val="0"/>
          <w:i w:val="0"/>
          <w:sz w:val="24"/>
        </w:rPr>
        <w:t>come, curiosa eleganza. Quel gesto, ammesso che qualcu-</w:t>
        <w:br/>
      </w:r>
      <w:r>
        <w:rPr>
          <w:rFonts w:ascii="Arial" w:hAnsi="Arial"/>
          <w:b w:val="0"/>
          <w:i w:val="0"/>
          <w:sz w:val="24"/>
        </w:rPr>
        <w:t>no ragionasse ancora in termini simili, poteva ricordare un</w:t>
        <w:br/>
      </w:r>
      <w:r>
        <w:rPr>
          <w:rFonts w:ascii="Arial" w:hAnsi="Arial"/>
          <w:b w:val="0"/>
          <w:i w:val="0"/>
          <w:sz w:val="24"/>
        </w:rPr>
        <w:t>gentiluomo del diciottesimo secolo che porga la sua scatola</w:t>
        <w:br/>
      </w:r>
      <w:r>
        <w:rPr>
          <w:rFonts w:ascii="Arial" w:hAnsi="Arial"/>
          <w:b w:val="0"/>
          <w:i w:val="0"/>
          <w:sz w:val="24"/>
        </w:rPr>
        <w:t>di tabacco da fiuto. Winston aveva visto O'Brien una doz-</w:t>
        <w:br/>
      </w:r>
      <w:r>
        <w:rPr>
          <w:rFonts w:ascii="Arial" w:hAnsi="Arial"/>
          <w:b w:val="0"/>
          <w:i w:val="0"/>
          <w:sz w:val="24"/>
        </w:rPr>
        <w:t>13</w:t>
        <w:br/>
      </w:r>
      <w:r>
        <w:rPr>
          <w:rFonts w:ascii="Arial" w:hAnsi="Arial"/>
          <w:b w:val="0"/>
          <w:i w:val="0"/>
          <w:sz w:val="24"/>
        </w:rPr>
        <w:t>10-PHOTO:/workspace/data/input/test_images_bw/10-image_bw.png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>Zina cli volte &gt; ; ;</w:t>
        <w:br/>
      </w:r>
      <w:r>
        <w:rPr>
          <w:rFonts w:ascii="Arial" w:hAnsi="Arial"/>
          <w:b w:val="0"/>
          <w:i w:val="0"/>
          <w:sz w:val="24"/>
        </w:rPr>
        <w:t>enel corso È .</w:t>
        <w:br/>
      </w:r>
      <w:r>
        <w:rPr>
          <w:rFonts w:ascii="Arial" w:hAnsi="Arial"/>
          <w:b w:val="0"/>
          <w:i w:val="0"/>
          <w:sz w:val="24"/>
        </w:rPr>
        <w:t>SO di più o meno una dozzina d anni</w:t>
        <w:br/>
      </w:r>
      <w:r>
        <w:rPr>
          <w:rFonts w:ascii="Arial" w:hAnsi="Arial"/>
          <w:b w:val="0"/>
          <w:i w:val="0"/>
          <w:sz w:val="24"/>
        </w:rPr>
        <w:t>Fra attratto d; Ì</w:t>
        <w:br/>
      </w:r>
      <w:r>
        <w:rPr>
          <w:rFonts w:ascii="Arial" w:hAnsi="Arial"/>
          <w:b w:val="0"/>
          <w:i w:val="0"/>
          <w:sz w:val="24"/>
        </w:rPr>
        <w:t>ta « &lt; da lui, e non sol ri 240 1</w:t>
        <w:br/>
      </w:r>
      <w:r>
        <w:rPr>
          <w:rFonts w:ascii="Arial" w:hAnsi="Arial"/>
          <w:b w:val="0"/>
          <w:i w:val="0"/>
          <w:sz w:val="24"/>
        </w:rPr>
        <w:t>vili e l'aspetto dac o per il contrasto tra i modi ij.</w:t>
        <w:br/>
      </w:r>
      <w:r>
        <w:rPr>
          <w:rFonts w:ascii="Arial" w:hAnsi="Arial"/>
          <w:b w:val="0"/>
          <w:i w:val="0"/>
          <w:sz w:val="24"/>
        </w:rPr>
        <w:t>tutto € ampione di pugilato. In cuor suo, Sopr</w:t>
        <w:br/>
      </w:r>
      <w:r>
        <w:rPr>
          <w:rFonts w:ascii="Arial" w:hAnsi="Arial"/>
          <w:b w:val="0"/>
          <w:i w:val="0"/>
          <w:sz w:val="24"/>
        </w:rPr>
        <w:t>Utto, era convinto — o forse sperava — che l’ortodossi</w:t>
        <w:br/>
      </w:r>
      <w:r>
        <w:rPr>
          <w:rFonts w:ascii="Arial" w:hAnsi="Arial"/>
          <w:b w:val="0"/>
          <w:i w:val="0"/>
          <w:sz w:val="24"/>
        </w:rPr>
        <w:t>litica di O’Brien non fosse totale Qualcosa nell sua fall]</w:t>
        <w:br/>
      </w:r>
      <w:r>
        <w:rPr>
          <w:rFonts w:ascii="Arial" w:hAnsi="Arial"/>
          <w:b w:val="0"/>
          <w:i w:val="0"/>
          <w:sz w:val="24"/>
        </w:rPr>
        <w:t>non lasciava dubbi in ito. A Nera Sua faccia</w:t>
        <w:br/>
      </w:r>
      <w:r>
        <w:rPr>
          <w:rFonts w:ascii="Arial" w:hAnsi="Arial"/>
          <w:b w:val="0"/>
          <w:i w:val="0"/>
          <w:sz w:val="24"/>
        </w:rPr>
        <w:t>. 7 proposito. O forse quel che egli s</w:t>
        <w:br/>
      </w:r>
      <w:r>
        <w:rPr>
          <w:rFonts w:ascii="Arial" w:hAnsi="Arial"/>
          <w:b w:val="0"/>
          <w:i w:val="0"/>
          <w:sz w:val="24"/>
        </w:rPr>
        <w:t>scritto in faccia non era 1 . 1 e gl stava</w:t>
        <w:br/>
      </w:r>
      <w:r>
        <w:rPr>
          <w:rFonts w:ascii="Arial" w:hAnsi="Arial"/>
          <w:b w:val="0"/>
          <w:i w:val="0"/>
          <w:sz w:val="24"/>
        </w:rPr>
        <w:t>7 amancanza di orto ia</w:t>
        <w:br/>
      </w:r>
      <w:r>
        <w:rPr>
          <w:rFonts w:ascii="Arial" w:hAnsi="Arial"/>
          <w:b w:val="0"/>
          <w:i w:val="0"/>
          <w:sz w:val="24"/>
        </w:rPr>
        <w:t>plicemente l'intelligenza. A ogni modo riodossia, ma sem</w:t>
        <w:br/>
      </w:r>
      <w:r>
        <w:rPr>
          <w:rFonts w:ascii="Arial" w:hAnsi="Arial"/>
          <w:b w:val="0"/>
          <w:i w:val="0"/>
          <w:sz w:val="24"/>
        </w:rPr>
        <w:t>con il quale potevi parlar ri io i UNO</w:t>
        <w:br/>
      </w:r>
      <w:r>
        <w:rPr>
          <w:rFonts w:ascii="Arial" w:hAnsi="Arial"/>
          <w:b w:val="0"/>
          <w:i w:val="0"/>
          <w:sz w:val="24"/>
        </w:rPr>
        <w:t>; p e, sempre che riuscissi a inganna-</w:t>
        <w:br/>
      </w:r>
      <w:r>
        <w:rPr>
          <w:rFonts w:ascii="Arial" w:hAnsi="Arial"/>
          <w:b w:val="0"/>
          <w:i w:val="0"/>
          <w:sz w:val="24"/>
        </w:rPr>
        <w:t>re il teleschermo e a trovarl i 5 9</w:t>
        <w:br/>
      </w:r>
      <w:r>
        <w:rPr>
          <w:rFonts w:ascii="Arial" w:hAnsi="Arial"/>
          <w:b w:val="0"/>
          <w:i w:val="0"/>
          <w:sz w:val="24"/>
        </w:rPr>
        <w:t>fatto il nin. rovarlo solo. Winston non aveva mai</w:t>
        <w:br/>
      </w:r>
      <w:r>
        <w:rPr>
          <w:rFonts w:ascii="Arial" w:hAnsi="Arial"/>
          <w:b w:val="0"/>
          <w:i w:val="0"/>
          <w:sz w:val="24"/>
        </w:rPr>
        <w:t>pupa POIIIO sforzo per verificare: di fatto, non c’era al-</w:t>
        <w:br/>
      </w:r>
      <w:r>
        <w:rPr>
          <w:rFonts w:ascii="Arial" w:hAnsi="Arial"/>
          <w:b w:val="0"/>
          <w:i w:val="0"/>
          <w:sz w:val="24"/>
        </w:rPr>
        <w:t>ta SIETE. ilità. In quel momento O'Brien diede un’occhia-</w:t>
        <w:br/>
      </w:r>
      <w:r>
        <w:rPr>
          <w:rFonts w:ascii="Arial" w:hAnsi="Arial"/>
          <w:b w:val="0"/>
          <w:i w:val="0"/>
          <w:sz w:val="24"/>
        </w:rPr>
        <w:t>rai orologio, vide che erano quasi le undici, e, chiaramen-</w:t>
        <w:br/>
      </w:r>
      <w:r>
        <w:rPr>
          <w:rFonts w:ascii="Arial" w:hAnsi="Arial"/>
          <w:b w:val="0"/>
          <w:i w:val="0"/>
          <w:sz w:val="24"/>
        </w:rPr>
        <w:t>, decise di restare nel Dipartimento dei Registri fino a che</w:t>
        <w:br/>
      </w:r>
      <w:r>
        <w:rPr>
          <w:rFonts w:ascii="Arial" w:hAnsi="Arial"/>
          <w:b w:val="0"/>
          <w:i w:val="0"/>
          <w:sz w:val="24"/>
        </w:rPr>
        <w:t>non fossero passati i Due Minuti dell’Odio. Si sedette nel-</w:t>
        <w:br/>
      </w:r>
      <w:r>
        <w:rPr>
          <w:rFonts w:ascii="Arial" w:hAnsi="Arial"/>
          <w:b w:val="0"/>
          <w:i w:val="0"/>
          <w:sz w:val="24"/>
        </w:rPr>
        <w:t>a fila di Vvinston, due posti più in là. In mezzo a loro c’era</w:t>
        <w:br/>
      </w:r>
      <w:r>
        <w:rPr>
          <w:rFonts w:ascii="Arial" w:hAnsi="Arial"/>
          <w:b w:val="0"/>
          <w:i w:val="0"/>
          <w:sz w:val="24"/>
        </w:rPr>
        <w:t>una picco etta biondastra, che stava nel cubicolo accanto a</w:t>
        <w:br/>
      </w:r>
      <w:r>
        <w:rPr>
          <w:rFonts w:ascii="Arial" w:hAnsi="Arial"/>
          <w:b w:val="0"/>
          <w:i w:val="0"/>
          <w:sz w:val="24"/>
        </w:rPr>
        <w:t>quello di Winston. La mora sedeva appena dietro.</w:t>
        <w:br/>
      </w:r>
      <w:r>
        <w:rPr>
          <w:rFonts w:ascii="Arial" w:hAnsi="Arial"/>
          <w:b w:val="0"/>
          <w:i w:val="0"/>
          <w:sz w:val="24"/>
        </w:rPr>
        <w:t>Un momento dopo, dal grande teleschermo che occupa-</w:t>
        <w:br/>
      </w:r>
      <w:r>
        <w:rPr>
          <w:rFonts w:ascii="Arial" w:hAnsi="Arial"/>
          <w:b w:val="0"/>
          <w:i w:val="0"/>
          <w:sz w:val="24"/>
        </w:rPr>
        <w:t>va il fondo della sala, esplose un gracchiare orrendo, manco</w:t>
        <w:br/>
      </w:r>
      <w:r>
        <w:rPr>
          <w:rFonts w:ascii="Arial" w:hAnsi="Arial"/>
          <w:b w:val="0"/>
          <w:i w:val="0"/>
          <w:sz w:val="24"/>
        </w:rPr>
        <w:t>lo avesse prodotto il grippaggio di un mostruoso marchin-</w:t>
        <w:br/>
      </w:r>
      <w:r>
        <w:rPr>
          <w:rFonts w:ascii="Arial" w:hAnsi="Arial"/>
          <w:b w:val="0"/>
          <w:i w:val="0"/>
          <w:sz w:val="24"/>
        </w:rPr>
        <w:t>gegno. Quel rumore ti faceva digrignare i denti e drizzare</w:t>
        <w:br/>
      </w:r>
      <w:r>
        <w:rPr>
          <w:rFonts w:ascii="Arial" w:hAnsi="Arial"/>
          <w:b w:val="0"/>
          <w:i w:val="0"/>
          <w:sz w:val="24"/>
        </w:rPr>
        <w:t>i capelli. L'Odio era iniziato.</w:t>
        <w:br/>
      </w:r>
      <w:r>
        <w:rPr>
          <w:rFonts w:ascii="Arial" w:hAnsi="Arial"/>
          <w:b w:val="0"/>
          <w:i w:val="0"/>
          <w:sz w:val="24"/>
        </w:rPr>
        <w:t>Al solito, lampeggiò sullo schermo la faccia di Emmanuel</w:t>
        <w:br/>
      </w:r>
      <w:r>
        <w:rPr>
          <w:rFonts w:ascii="Arial" w:hAnsi="Arial"/>
          <w:b w:val="0"/>
          <w:i w:val="0"/>
          <w:sz w:val="24"/>
        </w:rPr>
        <w:t>Goldstein, il Nemico del Popolo. Dal pubblico si levarono</w:t>
        <w:br/>
      </w:r>
      <w:r>
        <w:rPr>
          <w:rFonts w:ascii="Arial" w:hAnsi="Arial"/>
          <w:b w:val="0"/>
          <w:i w:val="0"/>
          <w:sz w:val="24"/>
        </w:rPr>
        <w:t>voci di protesta. La piccoletta biondastra squittì di paura e</w:t>
        <w:br/>
      </w:r>
      <w:r>
        <w:rPr>
          <w:rFonts w:ascii="Arial" w:hAnsi="Arial"/>
          <w:b w:val="0"/>
          <w:i w:val="0"/>
          <w:sz w:val="24"/>
        </w:rPr>
        <w:t>disgusto. Goldstein era il rinnegato, il decaduto che una vol-</w:t>
        <w:br/>
      </w:r>
      <w:r>
        <w:rPr>
          <w:rFonts w:ascii="Arial" w:hAnsi="Arial"/>
          <w:b w:val="0"/>
          <w:i w:val="0"/>
          <w:sz w:val="24"/>
        </w:rPr>
        <w:t>ta, molto tempo prima (nessuno ricordava quanto), era stato</w:t>
        <w:br/>
      </w:r>
      <w:r>
        <w:rPr>
          <w:rFonts w:ascii="Arial" w:hAnsi="Arial"/>
          <w:b w:val="0"/>
          <w:i w:val="0"/>
          <w:sz w:val="24"/>
        </w:rPr>
        <w:t>una delle guide del Partito, quasi ai livelli del Grande Fra-</w:t>
        <w:br/>
      </w:r>
      <w:r>
        <w:rPr>
          <w:rFonts w:ascii="Arial" w:hAnsi="Arial"/>
          <w:b w:val="0"/>
          <w:i w:val="0"/>
          <w:sz w:val="24"/>
        </w:rPr>
        <w:t>tello, e poi si era lasciato coinvolgere in attività controrivo-</w:t>
        <w:br/>
      </w:r>
      <w:r>
        <w:rPr>
          <w:rFonts w:ascii="Arial" w:hAnsi="Arial"/>
          <w:b w:val="0"/>
          <w:i w:val="0"/>
          <w:sz w:val="24"/>
        </w:rPr>
        <w:t>luzionarie, era stato condannato a morte ed era misteriosa-</w:t>
        <w:br/>
      </w:r>
      <w:r>
        <w:rPr>
          <w:rFonts w:ascii="Arial" w:hAnsi="Arial"/>
          <w:b w:val="0"/>
          <w:i w:val="0"/>
          <w:sz w:val="24"/>
        </w:rPr>
        <w:t>mente fuggito e scomparso. Le proiezioni dei Due Minuti</w:t>
        <w:br/>
      </w:r>
      <w:r>
        <w:rPr>
          <w:rFonts w:ascii="Arial" w:hAnsi="Arial"/>
          <w:b w:val="0"/>
          <w:i w:val="0"/>
          <w:sz w:val="24"/>
        </w:rPr>
        <w:t>dell’Odio variavano da un giorno all’altro, ma non ce n e-</w:t>
        <w:br/>
      </w:r>
      <w:r>
        <w:rPr>
          <w:rFonts w:ascii="Arial" w:hAnsi="Arial"/>
          <w:b w:val="0"/>
          <w:i w:val="0"/>
          <w:sz w:val="24"/>
        </w:rPr>
        <w:t>ra una in cui Goldstein non fosse il protagonista. Era il tra- J</w:t>
        <w:br/>
      </w:r>
      <w:r>
        <w:rPr>
          <w:rFonts w:ascii="Arial" w:hAnsi="Arial"/>
          <w:b w:val="0"/>
          <w:i w:val="0"/>
          <w:sz w:val="24"/>
        </w:rPr>
        <w:t>ditore per eccellenza, il primo ad aver insozzato la purezza ;</w:t>
        <w:br/>
      </w:r>
      <w:r>
        <w:rPr>
          <w:rFonts w:ascii="Arial" w:hAnsi="Arial"/>
          <w:b w:val="0"/>
          <w:i w:val="0"/>
          <w:sz w:val="24"/>
        </w:rPr>
        <w:t>del Partito. Tutti i crimini successivi contro il Partito, tutti</w:t>
        <w:br/>
      </w:r>
      <w:r>
        <w:rPr>
          <w:rFonts w:ascii="Arial" w:hAnsi="Arial"/>
          <w:b w:val="0"/>
          <w:i w:val="0"/>
          <w:sz w:val="24"/>
        </w:rPr>
        <w:t>gli inganni, i sabotaggi, le eresie, le deviazioni, erano spuUltsi</w:t>
        <w:br/>
      </w:r>
      <w:r>
        <w:rPr>
          <w:rFonts w:ascii="Arial" w:hAnsi="Arial"/>
          <w:b w:val="0"/>
          <w:i w:val="0"/>
          <w:sz w:val="24"/>
        </w:rPr>
        <w:t>at-</w:t>
        <w:br/>
      </w:r>
      <w:r>
        <w:rPr>
          <w:rFonts w:ascii="Arial" w:hAnsi="Arial"/>
          <w:b w:val="0"/>
          <w:i w:val="0"/>
          <w:sz w:val="24"/>
        </w:rPr>
        <w:t>14</w:t>
        <w:br/>
      </w:r>
      <w:r>
        <w:rPr>
          <w:rFonts w:ascii="Arial" w:hAnsi="Arial"/>
          <w:b w:val="0"/>
          <w:i w:val="0"/>
          <w:sz w:val="24"/>
        </w:rPr>
        <w:t>11-PHOTO:/workspace/data/input/test_images_bw/11-image_bw.png</w:t>
        <w:br/>
      </w:r>
      <w:r>
        <w:rPr>
          <w:rFonts w:ascii="Arial" w:hAnsi="Arial"/>
          <w:b w:val="0"/>
          <w:i w:val="0"/>
          <w:sz w:val="24"/>
        </w:rPr>
        <w:t>tati dritti dalla sua lezione. Era ancora vivo. da ualche</w:t>
        <w:br/>
      </w:r>
      <w:r>
        <w:rPr>
          <w:rFonts w:ascii="Arial" w:hAnsi="Arial"/>
          <w:b w:val="0"/>
          <w:i w:val="0"/>
          <w:sz w:val="24"/>
        </w:rPr>
        <w:t>te, e progettava complotti: forse di là dal ma re % rotett LA ni</w:t>
        <w:br/>
      </w:r>
      <w:r>
        <w:rPr>
          <w:rFonts w:ascii="Arial" w:hAnsi="Arial"/>
          <w:b w:val="0"/>
          <w:i w:val="0"/>
          <w:sz w:val="24"/>
        </w:rPr>
        <w:t>suol committenti stranieri, forse nascosto LO TOPINO.</w:t>
        <w:br/>
      </w:r>
      <w:r>
        <w:rPr>
          <w:rFonts w:ascii="Arial" w:hAnsi="Arial"/>
          <w:b w:val="0"/>
          <w:i w:val="0"/>
          <w:sz w:val="24"/>
        </w:rPr>
        <w:t>rava ogni tanto — nella stessa Oceania.</w:t>
        <w:br/>
      </w:r>
      <w:r>
        <w:rPr>
          <w:rFonts w:ascii="Arial" w:hAnsi="Arial"/>
          <w:b w:val="0"/>
          <w:i w:val="0"/>
          <w:sz w:val="24"/>
        </w:rPr>
        <w:t>Winston era senza fiato. Non riusciva mara vedere la fac</w:t>
        <w:br/>
      </w:r>
      <w:r>
        <w:rPr>
          <w:rFonts w:ascii="Arial" w:hAnsi="Arial"/>
          <w:b w:val="0"/>
          <w:i w:val="0"/>
          <w:sz w:val="24"/>
        </w:rPr>
        <w:t>cia di Goldstein senza provare un doloroso misto di cme zio</w:t>
        <w:br/>
      </w:r>
      <w:r>
        <w:rPr>
          <w:rFonts w:ascii="Arial" w:hAnsi="Arial"/>
          <w:b w:val="0"/>
          <w:i w:val="0"/>
          <w:sz w:val="24"/>
        </w:rPr>
        <w:t>COSÌ SI MOrmo-</w:t>
        <w:br/>
      </w:r>
      <w:r>
        <w:rPr>
          <w:rFonts w:ascii="Arial" w:hAnsi="Arial"/>
          <w:b w:val="0"/>
          <w:i w:val="0"/>
          <w:sz w:val="24"/>
        </w:rPr>
        <w:t>ni. Era una faccia magra, da ebreo, con una va POFroSsa aureo</w:t>
        <w:br/>
      </w:r>
      <w:r>
        <w:rPr>
          <w:rFonts w:ascii="Arial" w:hAnsi="Arial"/>
          <w:b w:val="0"/>
          <w:i w:val="0"/>
          <w:sz w:val="24"/>
        </w:rPr>
        <w:t>la di capelli bianchi e il pizzetto | una faccia astuta, eppure</w:t>
        <w:br/>
      </w:r>
      <w:r>
        <w:rPr>
          <w:rFonts w:ascii="Arial" w:hAnsi="Arial"/>
          <w:b w:val="0"/>
          <w:i w:val="0"/>
          <w:sz w:val="24"/>
        </w:rPr>
        <w:t>per così dire, costitutivamente spregevole, con una spec le</w:t>
        <w:br/>
      </w:r>
      <w:r>
        <w:rPr>
          <w:rFonts w:ascii="Arial" w:hAnsi="Arial"/>
          <w:b w:val="0"/>
          <w:i w:val="0"/>
          <w:sz w:val="24"/>
        </w:rPr>
        <w:t>di stupidità senile nel naso lungo e affilato, su cui pencola</w:t>
        <w:br/>
      </w:r>
      <w:r>
        <w:rPr>
          <w:rFonts w:ascii="Arial" w:hAnsi="Arial"/>
          <w:b w:val="0"/>
          <w:i w:val="0"/>
          <w:sz w:val="24"/>
        </w:rPr>
        <w:t>va un paio di occhiali. Assomigliava al muso di una peco-</w:t>
        <w:br/>
      </w:r>
      <w:r>
        <w:rPr>
          <w:rFonts w:ascii="Arial" w:hAnsi="Arial"/>
          <w:b w:val="0"/>
          <w:i w:val="0"/>
          <w:sz w:val="24"/>
        </w:rPr>
        <w:t>ra; anche la voce aveva qualcosa di ovino. Goldstein stava</w:t>
        <w:br/>
      </w:r>
      <w:r>
        <w:rPr>
          <w:rFonts w:ascii="Arial" w:hAnsi="Arial"/>
          <w:b w:val="0"/>
          <w:i w:val="0"/>
          <w:sz w:val="24"/>
        </w:rPr>
        <w:t>pronunciando il solito attacco velenoso contro le dottrine</w:t>
        <w:br/>
      </w:r>
      <w:r>
        <w:rPr>
          <w:rFonts w:ascii="Arial" w:hAnsi="Arial"/>
          <w:b w:val="0"/>
          <w:i w:val="0"/>
          <w:sz w:val="24"/>
        </w:rPr>
        <w:t>del Partito — un attacco così esagerato e perverso da appa-</w:t>
        <w:br/>
      </w:r>
      <w:r>
        <w:rPr>
          <w:rFonts w:ascii="Arial" w:hAnsi="Arial"/>
          <w:b w:val="0"/>
          <w:i w:val="0"/>
          <w:sz w:val="24"/>
        </w:rPr>
        <w:t>rire tale anche a un bambino, e tuttavia abbastanza plau-</w:t>
        <w:br/>
      </w:r>
      <w:r>
        <w:rPr>
          <w:rFonts w:ascii="Arial" w:hAnsi="Arial"/>
          <w:b w:val="0"/>
          <w:i w:val="0"/>
          <w:sz w:val="24"/>
        </w:rPr>
        <w:t>sibile da farti temere che altri meno accorti di te si sareb-</w:t>
        <w:br/>
      </w:r>
      <w:r>
        <w:rPr>
          <w:rFonts w:ascii="Arial" w:hAnsi="Arial"/>
          <w:b w:val="0"/>
          <w:i w:val="0"/>
          <w:sz w:val="24"/>
        </w:rPr>
        <w:t>bero fatti ingannare. Stava insultando il Grande Fratello,</w:t>
        <w:br/>
      </w:r>
      <w:r>
        <w:rPr>
          <w:rFonts w:ascii="Arial" w:hAnsi="Arial"/>
          <w:b w:val="0"/>
          <w:i w:val="0"/>
          <w:sz w:val="24"/>
        </w:rPr>
        <w:t>denunciava la dittatura del Partito, chiedeva di concludere</w:t>
        <w:br/>
      </w:r>
      <w:r>
        <w:rPr>
          <w:rFonts w:ascii="Arial" w:hAnsi="Arial"/>
          <w:b w:val="0"/>
          <w:i w:val="0"/>
          <w:sz w:val="24"/>
        </w:rPr>
        <w:t>immediatamente la pace con l’Eurasia, difendeva la liber-</w:t>
        <w:br/>
      </w:r>
      <w:r>
        <w:rPr>
          <w:rFonts w:ascii="Arial" w:hAnsi="Arial"/>
          <w:b w:val="0"/>
          <w:i w:val="0"/>
          <w:sz w:val="24"/>
        </w:rPr>
        <w:t>tà di parola, la libertà di stampa, la libertà di associazione,</w:t>
        <w:br/>
      </w:r>
      <w:r>
        <w:rPr>
          <w:rFonts w:ascii="Arial" w:hAnsi="Arial"/>
          <w:b w:val="0"/>
          <w:i w:val="0"/>
          <w:sz w:val="24"/>
        </w:rPr>
        <w:t>la libertà di pensiero, stava gridando istericamente che la</w:t>
        <w:br/>
      </w:r>
      <w:r>
        <w:rPr>
          <w:rFonts w:ascii="Arial" w:hAnsi="Arial"/>
          <w:b w:val="0"/>
          <w:i w:val="0"/>
          <w:sz w:val="24"/>
        </w:rPr>
        <w:t>Rivoluzione era stata tradita — e tutto questo in una rapida</w:t>
        <w:br/>
      </w:r>
      <w:r>
        <w:rPr>
          <w:rFonts w:ascii="Arial" w:hAnsi="Arial"/>
          <w:b w:val="0"/>
          <w:i w:val="0"/>
          <w:sz w:val="24"/>
        </w:rPr>
        <w:t>successione di polisillabi che parodiava lo stile abituale de-</w:t>
        <w:br/>
      </w:r>
      <w:r>
        <w:rPr>
          <w:rFonts w:ascii="Arial" w:hAnsi="Arial"/>
          <w:b w:val="0"/>
          <w:i w:val="0"/>
          <w:sz w:val="24"/>
        </w:rPr>
        <w:t>gli oratori del Partito, e conteneva perfino parole della No-</w:t>
        <w:br/>
      </w:r>
      <w:r>
        <w:rPr>
          <w:rFonts w:ascii="Arial" w:hAnsi="Arial"/>
          <w:b w:val="0"/>
          <w:i w:val="0"/>
          <w:sz w:val="24"/>
        </w:rPr>
        <w:t>valingua: più parole in Novalingua, in effetti, di quante ne</w:t>
        <w:br/>
      </w:r>
      <w:r>
        <w:rPr>
          <w:rFonts w:ascii="Arial" w:hAnsi="Arial"/>
          <w:b w:val="0"/>
          <w:i w:val="0"/>
          <w:sz w:val="24"/>
        </w:rPr>
        <w:t>usasse normalmente nella vita reale un membro del Parti-</w:t>
        <w:br/>
      </w:r>
      <w:r>
        <w:rPr>
          <w:rFonts w:ascii="Arial" w:hAnsi="Arial"/>
          <w:b w:val="0"/>
          <w:i w:val="0"/>
          <w:sz w:val="24"/>
        </w:rPr>
        <w:t>to. E intanto, perché non ci fossero dubbi sulla realtà che il</w:t>
        <w:br/>
      </w:r>
      <w:r>
        <w:rPr>
          <w:rFonts w:ascii="Arial" w:hAnsi="Arial"/>
          <w:b w:val="0"/>
          <w:i w:val="0"/>
          <w:sz w:val="24"/>
        </w:rPr>
        <w:t>suo specioso sproloquio copriva, dietro di lui, sul telescher-</w:t>
        <w:br/>
      </w:r>
      <w:r>
        <w:rPr>
          <w:rFonts w:ascii="Arial" w:hAnsi="Arial"/>
          <w:b w:val="0"/>
          <w:i w:val="0"/>
          <w:sz w:val="24"/>
        </w:rPr>
        <w:t>mo, marciavano le infinite colonne dell'esercito eurasiano —</w:t>
        <w:br/>
      </w:r>
      <w:r>
        <w:rPr>
          <w:rFonts w:ascii="Arial" w:hAnsi="Arial"/>
          <w:b w:val="0"/>
          <w:i w:val="0"/>
          <w:sz w:val="24"/>
        </w:rPr>
        <w:t>file su file di uomini vigorosi dall'inespressiva faccia asia-</w:t>
        <w:br/>
      </w:r>
      <w:r>
        <w:rPr>
          <w:rFonts w:ascii="Arial" w:hAnsi="Arial"/>
          <w:b w:val="0"/>
          <w:i w:val="0"/>
          <w:sz w:val="24"/>
        </w:rPr>
        <w:t>tica, che si accalcavano sulla superficie dello schermo per</w:t>
        <w:br/>
      </w:r>
      <w:r>
        <w:rPr>
          <w:rFonts w:ascii="Arial" w:hAnsi="Arial"/>
          <w:b w:val="0"/>
          <w:i w:val="0"/>
          <w:sz w:val="24"/>
        </w:rPr>
        <w:t>poi svanire, sostituiti da altri uomini assolutamente simi</w:t>
        <w:br/>
      </w:r>
      <w:r>
        <w:rPr>
          <w:rFonts w:ascii="Arial" w:hAnsi="Arial"/>
          <w:b w:val="0"/>
          <w:i w:val="0"/>
          <w:sz w:val="24"/>
        </w:rPr>
        <w:t>li. Alla belante voce di Goldstein faceva da sfondo il tonto</w:t>
        <w:br/>
      </w:r>
      <w:r>
        <w:rPr>
          <w:rFonts w:ascii="Arial" w:hAnsi="Arial"/>
          <w:b w:val="0"/>
          <w:i w:val="0"/>
          <w:sz w:val="24"/>
        </w:rPr>
        <w:t>sordo e ritmico degli stivali militari. a la metà</w:t>
        <w:br/>
      </w:r>
      <w:r>
        <w:rPr>
          <w:rFonts w:ascii="Arial" w:hAnsi="Arial"/>
          <w:b w:val="0"/>
          <w:i w:val="0"/>
          <w:sz w:val="24"/>
        </w:rPr>
        <w:t>Dopo neanche trenta secondi dall'inizio dell Odio an et</w:t>
        <w:br/>
      </w:r>
      <w:r>
        <w:rPr>
          <w:rFonts w:ascii="Arial" w:hAnsi="Arial"/>
          <w:b w:val="0"/>
          <w:i w:val="0"/>
          <w:sz w:val="24"/>
        </w:rPr>
        <w:t>i di i è iaciuta faccia</w:t>
        <w:br/>
      </w:r>
      <w:r>
        <w:rPr>
          <w:rFonts w:ascii="Arial" w:hAnsi="Arial"/>
          <w:b w:val="0"/>
          <w:i w:val="0"/>
          <w:sz w:val="24"/>
        </w:rPr>
        <w:t>dei presenti esplose in urli di rabbia. La compiae iut mae cia</w:t>
        <w:br/>
      </w:r>
      <w:r>
        <w:rPr>
          <w:rFonts w:ascii="Arial" w:hAnsi="Arial"/>
          <w:b w:val="0"/>
          <w:i w:val="0"/>
          <w:sz w:val="24"/>
        </w:rPr>
        <w:t>ovina dello schermo e il terrificante potere dell esere</w:t>
        <w:br/>
      </w:r>
      <w:r>
        <w:rPr>
          <w:rFonts w:ascii="Arial" w:hAnsi="Arial"/>
          <w:b w:val="0"/>
          <w:i w:val="0"/>
          <w:sz w:val="24"/>
        </w:rPr>
        <w:t>15</w:t>
        <w:br/>
      </w:r>
      <w:r>
        <w:rPr>
          <w:rFonts w:ascii="Arial" w:hAnsi="Arial"/>
          <w:b w:val="0"/>
          <w:i w:val="0"/>
          <w:sz w:val="24"/>
        </w:rPr>
        <w:t>12-PHOTO:/workspace/data/input/test_images_bw/12-image_bw.png</w:t>
        <w:br/>
      </w:r>
      <w:r>
        <w:rPr>
          <w:rFonts w:ascii="Arial" w:hAnsi="Arial"/>
          <w:b w:val="0"/>
          <w:i w:val="0"/>
          <w:sz w:val="24"/>
        </w:rPr>
        <w:t>3 I Arc: Sia.</w:t>
        <w:br/>
      </w:r>
      <w:r>
        <w:rPr>
          <w:rFonts w:ascii="Arial" w:hAnsi="Arial"/>
          <w:b w:val="0"/>
          <w:i w:val="0"/>
          <w:sz w:val="24"/>
        </w:rPr>
        <w:t>rasiatico alle sue spalle erano troppo da sopportare: im.</w:t>
        <w:br/>
      </w:r>
      <w:r>
        <w:rPr>
          <w:rFonts w:ascii="Arial" w:hAnsi="Arial"/>
          <w:b w:val="0"/>
          <w:i w:val="0"/>
          <w:sz w:val="24"/>
        </w:rPr>
        <w:t>. ° » : 7 .</w:t>
        <w:br/>
      </w:r>
      <w:r>
        <w:rPr>
          <w:rFonts w:ascii="Arial" w:hAnsi="Arial"/>
          <w:b w:val="0"/>
          <w:i w:val="0"/>
          <w:sz w:val="24"/>
        </w:rPr>
        <w:t>pensiero di Goldstein scatenava patri,</w:t>
        <w:br/>
      </w:r>
      <w:r>
        <w:rPr>
          <w:rFonts w:ascii="Arial" w:hAnsi="Arial"/>
          <w:b w:val="0"/>
          <w:i w:val="0"/>
          <w:sz w:val="24"/>
        </w:rPr>
        <w:t>vista, anzi il solo ) e °</w:t>
        <w:br/>
      </w:r>
      <w:r>
        <w:rPr>
          <w:rFonts w:ascii="Arial" w:hAnsi="Arial"/>
          <w:b w:val="0"/>
          <w:i w:val="0"/>
          <w:sz w:val="24"/>
        </w:rPr>
        <w:t>la ° tinuità che non l'Eurasia</w:t>
        <w:br/>
      </w:r>
      <w:r>
        <w:rPr>
          <w:rFonts w:ascii="Arial" w:hAnsi="Arial"/>
          <w:b w:val="0"/>
          <w:i w:val="0"/>
          <w:sz w:val="24"/>
        </w:rPr>
        <w:t>rabbia. Lo si odiava con piu conti</w:t>
        <w:br/>
      </w:r>
      <w:r>
        <w:rPr>
          <w:rFonts w:ascii="Arial" w:hAnsi="Arial"/>
          <w:b w:val="0"/>
          <w:i w:val="0"/>
          <w:sz w:val="24"/>
        </w:rPr>
        <w:t>- , |</w:t>
        <w:br/>
      </w:r>
      <w:r>
        <w:rPr>
          <w:rFonts w:ascii="Arial" w:hAnsi="Arial"/>
          <w:b w:val="0"/>
          <w:i w:val="0"/>
          <w:sz w:val="24"/>
        </w:rPr>
        <w:t>l’Estasia, perché, quando l’Oceania era in guerra con una dj</w:t>
        <w:br/>
      </w:r>
      <w:r>
        <w:rPr>
          <w:rFonts w:ascii="Arial" w:hAnsi="Arial"/>
          <w:b w:val="0"/>
          <w:i w:val="0"/>
          <w:sz w:val="24"/>
        </w:rPr>
        <w:t>queste potenze, di solito non lo era con l’altra. Ma la Stranez.</w:t>
        <w:br/>
      </w:r>
      <w:r>
        <w:rPr>
          <w:rFonts w:ascii="Arial" w:hAnsi="Arial"/>
          <w:b w:val="0"/>
          <w:i w:val="0"/>
          <w:sz w:val="24"/>
        </w:rPr>
        <w:t>za era che, sebbene Goldstein fosse odiato e disprezzato da</w:t>
        <w:br/>
      </w:r>
      <w:r>
        <w:rPr>
          <w:rFonts w:ascii="Arial" w:hAnsi="Arial"/>
          <w:b w:val="0"/>
          <w:i w:val="0"/>
          <w:sz w:val="24"/>
        </w:rPr>
        <w:t>tutti, sebbene ogni giorno e per migliaia di volte al giorno,</w:t>
        <w:br/>
      </w:r>
      <w:r>
        <w:rPr>
          <w:rFonts w:ascii="Arial" w:hAnsi="Arial"/>
          <w:b w:val="0"/>
          <w:i w:val="0"/>
          <w:sz w:val="24"/>
        </w:rPr>
        <w:t>sulle banchine, sul teleschermo, sui giornali, nei libri, le sue</w:t>
        <w:br/>
      </w:r>
      <w:r>
        <w:rPr>
          <w:rFonts w:ascii="Arial" w:hAnsi="Arial"/>
          <w:b w:val="0"/>
          <w:i w:val="0"/>
          <w:sz w:val="24"/>
        </w:rPr>
        <w:t>teorie fossero contestate, fatte a pezzi, ridicolizzate, addita-</w:t>
        <w:br/>
      </w:r>
      <w:r>
        <w:rPr>
          <w:rFonts w:ascii="Arial" w:hAnsi="Arial"/>
          <w:b w:val="0"/>
          <w:i w:val="0"/>
          <w:sz w:val="24"/>
        </w:rPr>
        <w:t>te come penose schifezze, nonostante tutto, la sua influenza</w:t>
        <w:br/>
      </w:r>
      <w:r>
        <w:rPr>
          <w:rFonts w:ascii="Arial" w:hAnsi="Arial"/>
          <w:b w:val="0"/>
          <w:i w:val="0"/>
          <w:sz w:val="24"/>
        </w:rPr>
        <w:t>non accennava a diminuire. C'era sempre qualche fesso di-</w:t>
        <w:br/>
      </w:r>
      <w:r>
        <w:rPr>
          <w:rFonts w:ascii="Arial" w:hAnsi="Arial"/>
          <w:b w:val="0"/>
          <w:i w:val="0"/>
          <w:sz w:val="24"/>
        </w:rPr>
        <w:t>sposto a cadere nella rete. Non passava giorno senza che la</w:t>
        <w:br/>
      </w:r>
      <w:r>
        <w:rPr>
          <w:rFonts w:ascii="Arial" w:hAnsi="Arial"/>
          <w:b w:val="0"/>
          <w:i w:val="0"/>
          <w:sz w:val="24"/>
        </w:rPr>
        <w:t>Polizia del Pensiero smascherasse spie e sabotatori che se-</w:t>
        <w:br/>
      </w:r>
      <w:r>
        <w:rPr>
          <w:rFonts w:ascii="Arial" w:hAnsi="Arial"/>
          <w:b w:val="0"/>
          <w:i w:val="0"/>
          <w:sz w:val="24"/>
        </w:rPr>
        <w:t>guivano le sue direttive. Fra il comandante di un immenso</w:t>
        <w:br/>
      </w:r>
      <w:r>
        <w:rPr>
          <w:rFonts w:ascii="Arial" w:hAnsi="Arial"/>
          <w:b w:val="0"/>
          <w:i w:val="0"/>
          <w:sz w:val="24"/>
        </w:rPr>
        <w:t>esercito fantasma, di una rete sommersa di cospiratori che</w:t>
        <w:br/>
      </w:r>
      <w:r>
        <w:rPr>
          <w:rFonts w:ascii="Arial" w:hAnsi="Arial"/>
          <w:b w:val="0"/>
          <w:i w:val="0"/>
          <w:sz w:val="24"/>
        </w:rPr>
        <w:t>miravano alla demolizione dello Stato. La Fratellanza, così</w:t>
        <w:br/>
      </w:r>
      <w:r>
        <w:rPr>
          <w:rFonts w:ascii="Arial" w:hAnsi="Arial"/>
          <w:b w:val="0"/>
          <w:i w:val="0"/>
          <w:sz w:val="24"/>
        </w:rPr>
        <w:t>si chiamava. Si mormorava anche di un libro terribile, una</w:t>
        <w:br/>
      </w:r>
      <w:r>
        <w:rPr>
          <w:rFonts w:ascii="Arial" w:hAnsi="Arial"/>
          <w:b w:val="0"/>
          <w:i w:val="0"/>
          <w:sz w:val="24"/>
        </w:rPr>
        <w:t>summa di tutte le eresie attribuite a Goldstein, che circola-</w:t>
        <w:br/>
      </w:r>
      <w:r>
        <w:rPr>
          <w:rFonts w:ascii="Arial" w:hAnsi="Arial"/>
          <w:b w:val="0"/>
          <w:i w:val="0"/>
          <w:sz w:val="24"/>
        </w:rPr>
        <w:t>va clandestinamente. Il libro non aveva titolo. Nei discorsi</w:t>
        <w:br/>
      </w:r>
      <w:r>
        <w:rPr>
          <w:rFonts w:ascii="Arial" w:hAnsi="Arial"/>
          <w:b w:val="0"/>
          <w:i w:val="0"/>
          <w:sz w:val="24"/>
        </w:rPr>
        <w:t>della gente, se mai se ne parlava, era semplicemente IL LI-</w:t>
        <w:br/>
      </w:r>
      <w:r>
        <w:rPr>
          <w:rFonts w:ascii="Arial" w:hAnsi="Arial"/>
          <w:b w:val="0"/>
          <w:i w:val="0"/>
          <w:sz w:val="24"/>
        </w:rPr>
        <w:t>BRO. Ma di queste cose si era informati solo attraverso va-</w:t>
        <w:br/>
      </w:r>
      <w:r>
        <w:rPr>
          <w:rFonts w:ascii="Arial" w:hAnsi="Arial"/>
          <w:b w:val="0"/>
          <w:i w:val="0"/>
          <w:sz w:val="24"/>
        </w:rPr>
        <w:t>ghe chiacchiere. Nessun membro del Partito, se poteva evi-</w:t>
        <w:br/>
      </w:r>
      <w:r>
        <w:rPr>
          <w:rFonts w:ascii="Arial" w:hAnsi="Arial"/>
          <w:b w:val="0"/>
          <w:i w:val="0"/>
          <w:sz w:val="24"/>
        </w:rPr>
        <w:t>tarlo, nominava mai la Fratellanza o IL LIBRO.</w:t>
        <w:br/>
      </w:r>
      <w:r>
        <w:rPr>
          <w:rFonts w:ascii="Arial" w:hAnsi="Arial"/>
          <w:b w:val="0"/>
          <w:i w:val="0"/>
          <w:sz w:val="24"/>
        </w:rPr>
        <w:t>Al secondo minuto l’Odio raggiunse la frenesia. La gen-</w:t>
        <w:br/>
      </w:r>
      <w:r>
        <w:rPr>
          <w:rFonts w:ascii="Arial" w:hAnsi="Arial"/>
          <w:b w:val="0"/>
          <w:i w:val="0"/>
          <w:sz w:val="24"/>
        </w:rPr>
        <w:t>te saltava sulla sedia e si sgolava cercando di coprire l’in-</w:t>
        <w:br/>
      </w:r>
      <w:r>
        <w:rPr>
          <w:rFonts w:ascii="Arial" w:hAnsi="Arial"/>
          <w:b w:val="0"/>
          <w:i w:val="0"/>
          <w:sz w:val="24"/>
        </w:rPr>
        <w:t>sopportabile voce belante che proveniva dallo schermo.</w:t>
        <w:br/>
      </w:r>
      <w:r>
        <w:rPr>
          <w:rFonts w:ascii="Arial" w:hAnsi="Arial"/>
          <w:b w:val="0"/>
          <w:i w:val="0"/>
          <w:sz w:val="24"/>
        </w:rPr>
        <w:t>La donnetta biondastra era diventata paonazza; la sua</w:t>
        <w:br/>
      </w:r>
      <w:r>
        <w:rPr>
          <w:rFonts w:ascii="Arial" w:hAnsi="Arial"/>
          <w:b w:val="0"/>
          <w:i w:val="0"/>
          <w:sz w:val="24"/>
        </w:rPr>
        <w:t>bocca si apriva e si chiudeva come quella di un pesce fuo-</w:t>
        <w:br/>
      </w:r>
      <w:r>
        <w:rPr>
          <w:rFonts w:ascii="Arial" w:hAnsi="Arial"/>
          <w:b w:val="0"/>
          <w:i w:val="0"/>
          <w:sz w:val="24"/>
        </w:rPr>
        <w:t>ri dall'acqua. Anche il faccione di O’Brien era tutto rosso.</w:t>
        <w:br/>
      </w:r>
      <w:r>
        <w:rPr>
          <w:rFonts w:ascii="Arial" w:hAnsi="Arial"/>
          <w:b w:val="0"/>
          <w:i w:val="0"/>
          <w:sz w:val="24"/>
        </w:rPr>
        <w:t>Si teneva ben dritto sulla sedia gonfiando e scuotendo il</w:t>
        <w:br/>
      </w:r>
      <w:r>
        <w:rPr>
          <w:rFonts w:ascii="Arial" w:hAnsi="Arial"/>
          <w:b w:val="0"/>
          <w:i w:val="0"/>
          <w:sz w:val="24"/>
        </w:rPr>
        <w:t>possente torace come per opporsi all’assalto di un'onda.</w:t>
        <w:br/>
      </w:r>
      <w:r>
        <w:rPr>
          <w:rFonts w:ascii="Arial" w:hAnsi="Arial"/>
          <w:b w:val="0"/>
          <w:i w:val="0"/>
          <w:sz w:val="24"/>
        </w:rPr>
        <w:t>La ragazza bruna seduta dietro Winston aveva cominciato</w:t>
        <w:br/>
      </w:r>
      <w:r>
        <w:rPr>
          <w:rFonts w:ascii="Arial" w:hAnsi="Arial"/>
          <w:b w:val="0"/>
          <w:i w:val="0"/>
          <w:sz w:val="24"/>
        </w:rPr>
        <w:t>a gridare «Maiale! Maiale! Maiale!» e all'improvviso pre-</w:t>
        <w:br/>
      </w:r>
      <w:r>
        <w:rPr>
          <w:rFonts w:ascii="Arial" w:hAnsi="Arial"/>
          <w:b w:val="0"/>
          <w:i w:val="0"/>
          <w:sz w:val="24"/>
        </w:rPr>
        <w:t>se un pesante Dizionario di Novalingua e lo scagliò con-</w:t>
        <w:br/>
      </w:r>
      <w:r>
        <w:rPr>
          <w:rFonts w:ascii="Arial" w:hAnsi="Arial"/>
          <w:b w:val="0"/>
          <w:i w:val="0"/>
          <w:sz w:val="24"/>
        </w:rPr>
        <w:t>tro lo schermo. Il libro colpì il naso di Goldstein e rimbal-</w:t>
        <w:br/>
      </w:r>
      <w:r>
        <w:rPr>
          <w:rFonts w:ascii="Arial" w:hAnsi="Arial"/>
          <w:b w:val="0"/>
          <w:i w:val="0"/>
          <w:sz w:val="24"/>
        </w:rPr>
        <w:t>ZÒ; la voce continuò inesorabile. In un momento di lucidità</w:t>
        <w:br/>
      </w:r>
      <w:r>
        <w:rPr>
          <w:rFonts w:ascii="Arial" w:hAnsi="Arial"/>
          <w:b w:val="0"/>
          <w:i w:val="0"/>
          <w:sz w:val="24"/>
        </w:rPr>
        <w:t>Winston si rese conto che stava gridando insieme agli altri ,</w:t>
        <w:br/>
      </w:r>
      <w:r>
        <w:rPr>
          <w:rFonts w:ascii="Arial" w:hAnsi="Arial"/>
          <w:b w:val="0"/>
          <w:i w:val="0"/>
          <w:sz w:val="24"/>
        </w:rPr>
        <w:t>16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>13-PHOTO:/workspace/data/input/test_images_bw/13-image_bw.png</w:t>
        <w:br/>
      </w:r>
      <w:r>
        <w:rPr>
          <w:rFonts w:ascii="Arial" w:hAnsi="Arial"/>
          <w:b w:val="0"/>
          <w:i w:val="0"/>
          <w:sz w:val="24"/>
        </w:rPr>
        <w:t>e batteva co i arno. i</w:t>
        <w:br/>
      </w:r>
      <w:r>
        <w:rPr>
          <w:rFonts w:ascii="Arial" w:hAnsi="Arial"/>
          <w:b w:val="0"/>
          <w:i w:val="0"/>
          <w:sz w:val="24"/>
        </w:rPr>
        <w:t>sedia. l'orrore del Dia, il ; aversi:</w:t>
        <w:br/>
      </w:r>
      <w:r>
        <w:rPr>
          <w:rFonts w:ascii="Arial" w:hAnsi="Arial"/>
          <w:b w:val="0"/>
          <w:i w:val="0"/>
          <w:sz w:val="24"/>
        </w:rPr>
        <w:t>to di essere ObDlIZAtI. Minuti dell'Odio non Soa della</w:t>
        <w:br/>
      </w:r>
      <w:r>
        <w:rPr>
          <w:rFonts w:ascii="Arial" w:hAnsi="Arial"/>
          <w:b w:val="0"/>
          <w:i w:val="0"/>
          <w:sz w:val="24"/>
        </w:rPr>
        <w:t>fatto di non poter fa re Indossare una maschera, bensi nel</w:t>
        <w:br/>
      </w:r>
      <w:r>
        <w:rPr>
          <w:rFonts w:ascii="Arial" w:hAnsi="Arial"/>
          <w:b w:val="0"/>
          <w:i w:val="0"/>
          <w:sz w:val="24"/>
        </w:rPr>
        <w:t>trenta secondi non c'era Dit alc Rete ipare. Nel giro di</w:t>
        <w:br/>
      </w:r>
      <w:r>
        <w:rPr>
          <w:rFonts w:ascii="Arial" w:hAnsi="Arial"/>
          <w:b w:val="0"/>
          <w:i w:val="0"/>
          <w:sz w:val="24"/>
        </w:rPr>
        <w:t>stasi mostruosa di paura e Cattive DIS rgn0 di fingere. Un'e-</w:t>
        <w:br/>
      </w:r>
      <w:r>
        <w:rPr>
          <w:rFonts w:ascii="Arial" w:hAnsi="Arial"/>
          <w:b w:val="0"/>
          <w:i w:val="0"/>
          <w:sz w:val="24"/>
        </w:rPr>
        <w:t>re, di torturare, di ITA CASATE far cia, Una voglia di uccide-</w:t>
        <w:br/>
      </w:r>
      <w:r>
        <w:rPr>
          <w:rFonts w:ascii="Arial" w:hAnsi="Arial"/>
          <w:b w:val="0"/>
          <w:i w:val="0"/>
          <w:sz w:val="24"/>
        </w:rPr>
        <w:t>vadeva la massa dei presenti ' c° a colpi di martello, per-</w:t>
        <w:br/>
      </w:r>
      <w:r>
        <w:rPr>
          <w:rFonts w:ascii="Arial" w:hAnsi="Arial"/>
          <w:b w:val="0"/>
          <w:i w:val="0"/>
          <w:sz w:val="24"/>
        </w:rPr>
        <w:t>e dava a tutti, anche a chi non vole US corrente elettrica,</w:t>
        <w:br/>
      </w:r>
      <w:r>
        <w:rPr>
          <w:rFonts w:ascii="Arial" w:hAnsi="Arial"/>
          <w:b w:val="0"/>
          <w:i w:val="0"/>
          <w:sz w:val="24"/>
        </w:rPr>
        <w:t>del pazzo. Eppure la rabbia di VA, lo sberleffo urlante</w:t>
        <w:br/>
      </w:r>
      <w:r>
        <w:rPr>
          <w:rFonts w:ascii="Arial" w:hAnsi="Arial"/>
          <w:b w:val="0"/>
          <w:i w:val="0"/>
          <w:sz w:val="24"/>
        </w:rPr>
        <w:t>astratta, priva di bersaglio certo, e ao era un emozione</w:t>
        <w:br/>
      </w:r>
      <w:r>
        <w:rPr>
          <w:rFonts w:ascii="Arial" w:hAnsi="Arial"/>
          <w:b w:val="0"/>
          <w:i w:val="0"/>
          <w:sz w:val="24"/>
        </w:rPr>
        <w:t>questo a quell’oggetto come ans fan oi sposta re da</w:t>
        <w:br/>
      </w:r>
      <w:r>
        <w:rPr>
          <w:rFonts w:ascii="Arial" w:hAnsi="Arial"/>
          <w:b w:val="0"/>
          <w:i w:val="0"/>
          <w:sz w:val="24"/>
        </w:rPr>
        <w:t>un dato momento l’odio di Winston NOD Siri Volpas Doe. “dhe</w:t>
        <w:br/>
      </w:r>
      <w:r>
        <w:rPr>
          <w:rFonts w:ascii="Arial" w:hAnsi="Arial"/>
          <w:b w:val="0"/>
          <w:i w:val="0"/>
          <w:sz w:val="24"/>
        </w:rPr>
        <w:t>contro Goldstein, ma, all’o :va affatto</w:t>
        <w:br/>
      </w:r>
      <w:r>
        <w:rPr>
          <w:rFonts w:ascii="Arial" w:hAnsi="Arial"/>
          <w:b w:val="0"/>
          <w:i w:val="0"/>
          <w:sz w:val="24"/>
        </w:rPr>
        <w:t>lo, il Partito e la Polizia del Pensicro; e in Quel momento il</w:t>
        <w:br/>
      </w:r>
      <w:r>
        <w:rPr>
          <w:rFonts w:ascii="Arial" w:hAnsi="Arial"/>
          <w:b w:val="0"/>
          <w:i w:val="0"/>
          <w:sz w:val="24"/>
        </w:rPr>
        <w:t>4 L L</w:t>
        <w:br/>
      </w:r>
      <w:r>
        <w:rPr>
          <w:rFonts w:ascii="Arial" w:hAnsi="Arial"/>
          <w:b w:val="0"/>
          <w:i w:val="0"/>
          <w:sz w:val="24"/>
        </w:rPr>
        <w:t>suo cuore andava al povero eretico deriso dello schermo. il</w:t>
        <w:br/>
      </w:r>
      <w:r>
        <w:rPr>
          <w:rFonts w:ascii="Arial" w:hAnsi="Arial"/>
          <w:b w:val="0"/>
          <w:i w:val="0"/>
          <w:sz w:val="24"/>
        </w:rPr>
        <w:t>solo guardiano della verità e della ragione in un mondo di</w:t>
        <w:br/>
      </w:r>
      <w:r>
        <w:rPr>
          <w:rFonts w:ascii="Arial" w:hAnsi="Arial"/>
          <w:b w:val="0"/>
          <w:i w:val="0"/>
          <w:sz w:val="24"/>
        </w:rPr>
        <w:t>menzogne. E tuttavia, un istante dopo, era in perfetta sin-</w:t>
        <w:br/>
      </w:r>
      <w:r>
        <w:rPr>
          <w:rFonts w:ascii="Arial" w:hAnsi="Arial"/>
          <w:b w:val="0"/>
          <w:i w:val="0"/>
          <w:sz w:val="24"/>
        </w:rPr>
        <w:t>tonia con quelli che gli stavano intorno, e tutto quello che</w:t>
        <w:br/>
      </w:r>
      <w:r>
        <w:rPr>
          <w:rFonts w:ascii="Arial" w:hAnsi="Arial"/>
          <w:b w:val="0"/>
          <w:i w:val="0"/>
          <w:sz w:val="24"/>
        </w:rPr>
        <w:t>si diceva di Goldstein gli sembrava vero. In quei momenti</w:t>
        <w:br/>
      </w:r>
      <w:r>
        <w:rPr>
          <w:rFonts w:ascii="Arial" w:hAnsi="Arial"/>
          <w:b w:val="0"/>
          <w:i w:val="0"/>
          <w:sz w:val="24"/>
        </w:rPr>
        <w:t>la profonda ripugnanza che provava per il Grande Fratel-</w:t>
        <w:br/>
      </w:r>
      <w:r>
        <w:rPr>
          <w:rFonts w:ascii="Arial" w:hAnsi="Arial"/>
          <w:b w:val="0"/>
          <w:i w:val="0"/>
          <w:sz w:val="24"/>
        </w:rPr>
        <w:t>lo si mutava in adorazione, e il Grande Fratello giganteg-</w:t>
        <w:br/>
      </w:r>
      <w:r>
        <w:rPr>
          <w:rFonts w:ascii="Arial" w:hAnsi="Arial"/>
          <w:b w:val="0"/>
          <w:i w:val="0"/>
          <w:sz w:val="24"/>
        </w:rPr>
        <w:t>giava, protettore invincibile e impavido, baluardo contro le</w:t>
        <w:br/>
      </w:r>
      <w:r>
        <w:rPr>
          <w:rFonts w:ascii="Arial" w:hAnsi="Arial"/>
          <w:b w:val="0"/>
          <w:i w:val="0"/>
          <w:sz w:val="24"/>
        </w:rPr>
        <w:t>orde dell'Asia, e Goldstein, nonostante il suo isolamento,</w:t>
        <w:br/>
      </w:r>
      <w:r>
        <w:rPr>
          <w:rFonts w:ascii="Arial" w:hAnsi="Arial"/>
          <w:b w:val="0"/>
          <w:i w:val="0"/>
          <w:sz w:val="24"/>
        </w:rPr>
        <w:t>la sua impotenza, e perfino il dubbio che esistesse davvero,</w:t>
        <w:br/>
      </w:r>
      <w:r>
        <w:rPr>
          <w:rFonts w:ascii="Arial" w:hAnsi="Arial"/>
          <w:b w:val="0"/>
          <w:i w:val="0"/>
          <w:sz w:val="24"/>
        </w:rPr>
        <w:t>assumeva l’aspetto del sinistro incantatore, capace di sfa-</w:t>
        <w:br/>
      </w:r>
      <w:r>
        <w:rPr>
          <w:rFonts w:ascii="Arial" w:hAnsi="Arial"/>
          <w:b w:val="0"/>
          <w:i w:val="0"/>
          <w:sz w:val="24"/>
        </w:rPr>
        <w:t>sciare l’edificio della civiltà con il solo potere della sua voce.</w:t>
        <w:br/>
      </w:r>
      <w:r>
        <w:rPr>
          <w:rFonts w:ascii="Arial" w:hAnsi="Arial"/>
          <w:b w:val="0"/>
          <w:i w:val="0"/>
          <w:sz w:val="24"/>
        </w:rPr>
        <w:t>In certi momenti era anche possibile rivolgere il proprio</w:t>
        <w:br/>
      </w:r>
      <w:r>
        <w:rPr>
          <w:rFonts w:ascii="Arial" w:hAnsi="Arial"/>
          <w:b w:val="0"/>
          <w:i w:val="0"/>
          <w:sz w:val="24"/>
        </w:rPr>
        <w:t>odio in questa o quella direzione con un atto di volontà.</w:t>
        <w:br/>
      </w:r>
      <w:r>
        <w:rPr>
          <w:rFonts w:ascii="Arial" w:hAnsi="Arial"/>
          <w:b w:val="0"/>
          <w:i w:val="0"/>
          <w:sz w:val="24"/>
        </w:rPr>
        <w:t>All'improvviso, con lo stesso sforzo violento con cui, du-</w:t>
        <w:br/>
      </w:r>
      <w:r>
        <w:rPr>
          <w:rFonts w:ascii="Arial" w:hAnsi="Arial"/>
          <w:b w:val="0"/>
          <w:i w:val="0"/>
          <w:sz w:val="24"/>
        </w:rPr>
        <w:t>rante un incubo, stacchiamo la testa dal cuscino, Winston</w:t>
        <w:br/>
      </w:r>
      <w:r>
        <w:rPr>
          <w:rFonts w:ascii="Arial" w:hAnsi="Arial"/>
          <w:b w:val="0"/>
          <w:i w:val="0"/>
          <w:sz w:val="24"/>
        </w:rPr>
        <w:t>riusciva a trasferire il suo odio dalla faccia sullo schermo</w:t>
        <w:br/>
      </w:r>
      <w:r>
        <w:rPr>
          <w:rFonts w:ascii="Arial" w:hAnsi="Arial"/>
          <w:b w:val="0"/>
          <w:i w:val="0"/>
          <w:sz w:val="24"/>
        </w:rPr>
        <w:t>alla ragazza mora alle sue spalle. Allucinazioni vivaci, stu-</w:t>
        <w:br/>
      </w:r>
      <w:r>
        <w:rPr>
          <w:rFonts w:ascii="Arial" w:hAnsi="Arial"/>
          <w:b w:val="0"/>
          <w:i w:val="0"/>
          <w:sz w:val="24"/>
        </w:rPr>
        <w:t>pende, gli affioravano nella mente. La batteva a morte con</w:t>
        <w:br/>
      </w:r>
      <w:r>
        <w:rPr>
          <w:rFonts w:ascii="Arial" w:hAnsi="Arial"/>
          <w:b w:val="0"/>
          <w:i w:val="0"/>
          <w:sz w:val="24"/>
        </w:rPr>
        <w:t>un manganello di gomma. La legava a un palo, PL "va</w:t>
        <w:br/>
      </w:r>
      <w:r>
        <w:rPr>
          <w:rFonts w:ascii="Arial" w:hAnsi="Arial"/>
          <w:b w:val="0"/>
          <w:i w:val="0"/>
          <w:sz w:val="24"/>
        </w:rPr>
        <w:t>trafiggeva di dardi come UN san Sebastiano. La s tu ava</w:t>
        <w:br/>
      </w:r>
      <w:r>
        <w:rPr>
          <w:rFonts w:ascii="Arial" w:hAnsi="Arial"/>
          <w:b w:val="0"/>
          <w:i w:val="0"/>
          <w:sz w:val="24"/>
        </w:rPr>
        <w:t>e le tagliava la gola nell’attimo dell'orgasmo. No TT*</w:t>
        <w:br/>
      </w:r>
      <w:r>
        <w:rPr>
          <w:rFonts w:ascii="Arial" w:hAnsi="Arial"/>
          <w:b w:val="0"/>
          <w:i w:val="0"/>
          <w:sz w:val="24"/>
        </w:rPr>
        <w:t>calce 2</w:t>
        <w:br/>
      </w:r>
      <w:r>
        <w:rPr>
          <w:rFonts w:ascii="Arial" w:hAnsi="Arial"/>
          <w:b w:val="0"/>
          <w:i w:val="0"/>
          <w:sz w:val="24"/>
        </w:rPr>
        <w:t>é Icagno contro la tr</w:t>
        <w:br/>
      </w:r>
      <w:r>
        <w:rPr>
          <w:rFonts w:ascii="Arial" w:hAnsi="Arial"/>
          <w:b w:val="0"/>
          <w:i w:val="0"/>
          <w:sz w:val="24"/>
        </w:rPr>
        <w:t>17</w:t>
        <w:br/>
      </w:r>
      <w:r>
        <w:rPr>
          <w:rFonts w:ascii="Arial" w:hAnsi="Arial"/>
          <w:b w:val="0"/>
          <w:i w:val="0"/>
          <w:sz w:val="24"/>
        </w:rPr>
        <w:t>14-PHOTO:/workspace/data/input/test_images_bw/14-image_bw.png</w:t>
        <w:br/>
      </w:r>
      <w:r>
        <w:rPr>
          <w:rFonts w:ascii="Arial" w:hAnsi="Arial"/>
          <w:b w:val="0"/>
          <w:i w:val="0"/>
          <w:sz w:val="24"/>
        </w:rPr>
        <w:t>PERCHÉ la odiasse. La odiava percio</w:t>
        <w:br/>
      </w:r>
      <w:r>
        <w:rPr>
          <w:rFonts w:ascii="Arial" w:hAnsi="Arial"/>
          <w:b w:val="0"/>
          <w:i w:val="0"/>
          <w:sz w:val="24"/>
        </w:rPr>
        <w:t>- é voleva portarscela ,</w:t>
        <w:br/>
      </w:r>
      <w:r>
        <w:rPr>
          <w:rFonts w:ascii="Arial" w:hAnsi="Arial"/>
          <w:b w:val="0"/>
          <w:i w:val="0"/>
          <w:sz w:val="24"/>
        </w:rPr>
        <w:t>era giovane e bella e asessuata, percio oo O, SL e</w:t>
        <w:br/>
      </w:r>
      <w:r>
        <w:rPr>
          <w:rFonts w:ascii="Arial" w:hAnsi="Arial"/>
          <w:b w:val="0"/>
          <w:i w:val="0"/>
          <w:sz w:val="24"/>
        </w:rPr>
        <w:t>letto e non ci sarebbe mal 171 d abbracciarla, c’era solo la</w:t>
        <w:br/>
      </w:r>
      <w:r>
        <w:rPr>
          <w:rFonts w:ascii="Arial" w:hAnsi="Arial"/>
          <w:b w:val="0"/>
          <w:i w:val="0"/>
          <w:sz w:val="24"/>
        </w:rPr>
        <w:t>ri he ti invitava ad a &gt; . 0.</w:t>
        <w:br/>
      </w:r>
      <w:r>
        <w:rPr>
          <w:rFonts w:ascii="Arial" w:hAnsi="Arial"/>
          <w:b w:val="0"/>
          <w:i w:val="0"/>
          <w:sz w:val="24"/>
        </w:rPr>
        <w:t>vita flessuosa, € oe ivo simbolo di castità.</w:t>
        <w:br/>
      </w:r>
      <w:r>
        <w:rPr>
          <w:rFonts w:ascii="Arial" w:hAnsi="Arial"/>
          <w:b w:val="0"/>
          <w:i w:val="0"/>
          <w:sz w:val="24"/>
        </w:rPr>
        <w:t>detestabile cinta scarlatta, aggressIv' Coldstein era divent</w:t>
        <w:br/>
      </w:r>
      <w:r>
        <w:rPr>
          <w:rFonts w:ascii="Arial" w:hAnsi="Arial"/>
          <w:b w:val="0"/>
          <w:i w:val="0"/>
          <w:sz w:val="24"/>
        </w:rPr>
        <w:t>L'Odio raggiunse l'apice. La voce di o SI nera di n a-</w:t>
        <w:br/>
      </w:r>
      <w:r>
        <w:rPr>
          <w:rFonts w:ascii="Arial" w:hAnsi="Arial"/>
          <w:b w:val="0"/>
          <w:i w:val="0"/>
          <w:sz w:val="24"/>
        </w:rPr>
        <w:t>ta un vero e proprio belato, e per Un istante la accla si mutò</w:t>
        <w:br/>
      </w:r>
      <w:r>
        <w:rPr>
          <w:rFonts w:ascii="Arial" w:hAnsi="Arial"/>
          <w:b w:val="0"/>
          <w:i w:val="0"/>
          <w:sz w:val="24"/>
        </w:rPr>
        <w:t>in un muso di pecora. Poi la faccia ovina si trasformò nel-</w:t>
        <w:br/>
      </w:r>
      <w:r>
        <w:rPr>
          <w:rFonts w:ascii="Arial" w:hAnsi="Arial"/>
          <w:b w:val="0"/>
          <w:i w:val="0"/>
          <w:sz w:val="24"/>
        </w:rPr>
        <w:t>la figura di un soldato eurasiatico che avanzava, enorme e</w:t>
        <w:br/>
      </w:r>
      <w:r>
        <w:rPr>
          <w:rFonts w:ascii="Arial" w:hAnsi="Arial"/>
          <w:b w:val="0"/>
          <w:i w:val="0"/>
          <w:sz w:val="24"/>
        </w:rPr>
        <w:t>terribile, tra i boati del mitra. Quest'ultimo sembrava spun-</w:t>
        <w:br/>
      </w:r>
      <w:r>
        <w:rPr>
          <w:rFonts w:ascii="Arial" w:hAnsi="Arial"/>
          <w:b w:val="0"/>
          <w:i w:val="0"/>
          <w:sz w:val="24"/>
        </w:rPr>
        <w:t>tare dalla superficie dello schermo, incollando allo schiena-</w:t>
        <w:br/>
      </w:r>
      <w:r>
        <w:rPr>
          <w:rFonts w:ascii="Arial" w:hAnsi="Arial"/>
          <w:b w:val="0"/>
          <w:i w:val="0"/>
          <w:sz w:val="24"/>
        </w:rPr>
        <w:t>le quelli della prima fila. Ma in quel preciso momento, con</w:t>
        <w:br/>
      </w:r>
      <w:r>
        <w:rPr>
          <w:rFonts w:ascii="Arial" w:hAnsi="Arial"/>
          <w:b w:val="0"/>
          <w:i w:val="0"/>
          <w:sz w:val="24"/>
        </w:rPr>
        <w:t>gran sollievo di tutti, la figura ostile si trasformò nella fac-</w:t>
        <w:br/>
      </w:r>
      <w:r>
        <w:rPr>
          <w:rFonts w:ascii="Arial" w:hAnsi="Arial"/>
          <w:b w:val="0"/>
          <w:i w:val="0"/>
          <w:sz w:val="24"/>
        </w:rPr>
        <w:t>cia del Grande Fratello, capelli neri, baffi neri, pieno di po-</w:t>
        <w:br/>
      </w:r>
      <w:r>
        <w:rPr>
          <w:rFonts w:ascii="Arial" w:hAnsi="Arial"/>
          <w:b w:val="0"/>
          <w:i w:val="0"/>
          <w:sz w:val="24"/>
        </w:rPr>
        <w:t>tenza e di misteriosa calma, e così imponente da riempire</w:t>
        <w:br/>
      </w:r>
      <w:r>
        <w:rPr>
          <w:rFonts w:ascii="Arial" w:hAnsi="Arial"/>
          <w:b w:val="0"/>
          <w:i w:val="0"/>
          <w:sz w:val="24"/>
        </w:rPr>
        <w:t>lo schermo quasi per intero. Nessuno sentiva quel che di-</w:t>
        <w:br/>
      </w:r>
      <w:r>
        <w:rPr>
          <w:rFonts w:ascii="Arial" w:hAnsi="Arial"/>
          <w:b w:val="0"/>
          <w:i w:val="0"/>
          <w:sz w:val="24"/>
        </w:rPr>
        <w:t>ceva il Grande Fratello. Erano solo poche parole di incorag-</w:t>
        <w:br/>
      </w:r>
      <w:r>
        <w:rPr>
          <w:rFonts w:ascii="Arial" w:hAnsi="Arial"/>
          <w:b w:val="0"/>
          <w:i w:val="0"/>
          <w:sz w:val="24"/>
        </w:rPr>
        <w:t>giamento, le parole che si dicono nel rombo della battaglia,</w:t>
        <w:br/>
      </w:r>
      <w:r>
        <w:rPr>
          <w:rFonts w:ascii="Arial" w:hAnsi="Arial"/>
          <w:b w:val="0"/>
          <w:i w:val="0"/>
          <w:sz w:val="24"/>
        </w:rPr>
        <w:t>che non si distinguono l’una dall'altra ma ridanno fiducia</w:t>
        <w:br/>
      </w:r>
      <w:r>
        <w:rPr>
          <w:rFonts w:ascii="Arial" w:hAnsi="Arial"/>
          <w:b w:val="0"/>
          <w:i w:val="0"/>
          <w:sz w:val="24"/>
        </w:rPr>
        <w:t>per il semplice fatto di essere pronunciate. Poi la faccia del</w:t>
        <w:br/>
      </w:r>
      <w:r>
        <w:rPr>
          <w:rFonts w:ascii="Arial" w:hAnsi="Arial"/>
          <w:b w:val="0"/>
          <w:i w:val="0"/>
          <w:sz w:val="24"/>
        </w:rPr>
        <w:t>Grande Fratello svanì di nuovo, e al suo posto spiccarono</w:t>
        <w:br/>
      </w:r>
      <w:r>
        <w:rPr>
          <w:rFonts w:ascii="Arial" w:hAnsi="Arial"/>
          <w:b w:val="0"/>
          <w:i w:val="0"/>
          <w:sz w:val="24"/>
        </w:rPr>
        <w:t>in caratteri cubitali i tre slogan del Partito:</w:t>
        <w:br/>
      </w:r>
      <w:r>
        <w:rPr>
          <w:rFonts w:ascii="Arial" w:hAnsi="Arial"/>
          <w:b w:val="0"/>
          <w:i w:val="0"/>
          <w:sz w:val="24"/>
        </w:rPr>
        <w:t>LA GUERRA È PACE</w:t>
        <w:br/>
      </w:r>
      <w:r>
        <w:rPr>
          <w:rFonts w:ascii="Arial" w:hAnsi="Arial"/>
          <w:b w:val="0"/>
          <w:i w:val="0"/>
          <w:sz w:val="24"/>
        </w:rPr>
        <w:t>LA LIBERTÀ È SCHIAVITÙ</w:t>
        <w:br/>
      </w:r>
      <w:r>
        <w:rPr>
          <w:rFonts w:ascii="Arial" w:hAnsi="Arial"/>
          <w:b w:val="0"/>
          <w:i w:val="0"/>
          <w:sz w:val="24"/>
        </w:rPr>
        <w:t>L'IGNORANZA È FORZA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 </w:t>
        <w:br/>
      </w:r>
      <w:r>
        <w:rPr>
          <w:rFonts w:ascii="Arial" w:hAnsi="Arial"/>
          <w:b w:val="0"/>
          <w:i w:val="0"/>
          <w:sz w:val="24"/>
        </w:rPr>
        <w:t>glio di prima capiva</w:t>
        <w:br/>
      </w:r>
      <w:r>
        <w:rPr>
          <w:rFonts w:ascii="Arial" w:hAnsi="Arial"/>
          <w:b w:val="0"/>
          <w:i w:val="0"/>
          <w:sz w:val="24"/>
        </w:rPr>
        <w:t>La faccia del Grande Fratello, però, sembrò durare sul-</w:t>
        <w:br/>
      </w:r>
      <w:r>
        <w:rPr>
          <w:rFonts w:ascii="Arial" w:hAnsi="Arial"/>
          <w:b w:val="0"/>
          <w:i w:val="0"/>
          <w:sz w:val="24"/>
        </w:rPr>
        <w:t>lo schermo per parecchi secondi, come se si fosse impres-</w:t>
        <w:br/>
      </w:r>
      <w:r>
        <w:rPr>
          <w:rFonts w:ascii="Arial" w:hAnsi="Arial"/>
          <w:b w:val="0"/>
          <w:i w:val="0"/>
          <w:sz w:val="24"/>
        </w:rPr>
        <w:t>sa nelle pupille di ognuno troppo vividamente per potersi</w:t>
        <w:br/>
      </w:r>
      <w:r>
        <w:rPr>
          <w:rFonts w:ascii="Arial" w:hAnsi="Arial"/>
          <w:b w:val="0"/>
          <w:i w:val="0"/>
          <w:sz w:val="24"/>
        </w:rPr>
        <w:t>dissolvere all'istante. La donnetta biondastra si era spor-</w:t>
        <w:br/>
      </w:r>
      <w:r>
        <w:rPr>
          <w:rFonts w:ascii="Arial" w:hAnsi="Arial"/>
          <w:b w:val="0"/>
          <w:i w:val="0"/>
          <w:sz w:val="24"/>
        </w:rPr>
        <w:t>ta oltre la sedia antistante. Mormorando con voce tremula</w:t>
        <w:br/>
      </w:r>
      <w:r>
        <w:rPr>
          <w:rFonts w:ascii="Arial" w:hAnsi="Arial"/>
          <w:b w:val="0"/>
          <w:i w:val="0"/>
          <w:sz w:val="24"/>
        </w:rPr>
        <w:t>«Mio Salvatore!», protendeva le braccia verso lo schermo.</w:t>
        <w:br/>
      </w:r>
      <w:r>
        <w:rPr>
          <w:rFonts w:ascii="Arial" w:hAnsi="Arial"/>
          <w:b w:val="0"/>
          <w:i w:val="0"/>
          <w:sz w:val="24"/>
        </w:rPr>
        <w:t>Poi affondava il viso tra le mani. Stava pronunciando una</w:t>
        <w:br/>
      </w:r>
      <w:r>
        <w:rPr>
          <w:rFonts w:ascii="Arial" w:hAnsi="Arial"/>
          <w:b w:val="0"/>
          <w:i w:val="0"/>
          <w:sz w:val="24"/>
        </w:rPr>
        <w:t>preghiera, era evidente.</w:t>
        <w:br/>
      </w:r>
      <w:r>
        <w:rPr>
          <w:rFonts w:ascii="Arial" w:hAnsi="Arial"/>
          <w:b w:val="0"/>
          <w:i w:val="0"/>
          <w:sz w:val="24"/>
        </w:rPr>
        <w:t>A questo punto tutti quanti intonarono un canto profon- j</w:t>
        <w:br/>
      </w:r>
      <w:r>
        <w:rPr>
          <w:rFonts w:ascii="Arial" w:hAnsi="Arial"/>
          <w:b w:val="0"/>
          <w:i w:val="0"/>
          <w:sz w:val="24"/>
        </w:rPr>
        <w:t>do, lento, ritmico, «G-F!... G-F!» — lo ripetevano senza sosta, |</w:t>
        <w:br/>
      </w:r>
      <w:r>
        <w:rPr>
          <w:rFonts w:ascii="Arial" w:hAnsi="Arial"/>
          <w:b w:val="0"/>
          <w:i w:val="0"/>
          <w:sz w:val="24"/>
        </w:rPr>
        <w:t>molto lentamente, con una lunga pausa tra la Ge la F -,</w:t>
        <w:br/>
      </w:r>
      <w:r>
        <w:rPr>
          <w:rFonts w:ascii="Arial" w:hAnsi="Arial"/>
          <w:b w:val="0"/>
          <w:i w:val="0"/>
          <w:sz w:val="24"/>
        </w:rPr>
        <w:t>18</w:t>
        <w:br/>
      </w:r>
      <w:r>
        <w:rPr>
          <w:rFonts w:ascii="Arial" w:hAnsi="Arial"/>
          <w:b w:val="0"/>
          <w:i w:val="0"/>
          <w:sz w:val="24"/>
        </w:rPr>
        <w:t>15-PHOTO:/workspace/data/input/test_images_bw/15-image_bw.png</w:t>
        <w:br/>
      </w:r>
      <w:r>
        <w:rPr>
          <w:rFonts w:ascii="Arial" w:hAnsi="Arial"/>
          <w:b w:val="0"/>
          <w:i w:val="0"/>
          <w:sz w:val="24"/>
        </w:rPr>
        <w:t>mormorio pesante, sommesso, stranamente selvaggio, sul</w:t>
        <w:br/>
      </w:r>
      <w:r>
        <w:rPr>
          <w:rFonts w:ascii="Arial" w:hAnsi="Arial"/>
          <w:b w:val="0"/>
          <w:i w:val="0"/>
          <w:sz w:val="24"/>
        </w:rPr>
        <w:t>fondo del quale sembrava di udire piedi nudi battuti a ter-</w:t>
        <w:br/>
      </w:r>
      <w:r>
        <w:rPr>
          <w:rFonts w:ascii="Arial" w:hAnsi="Arial"/>
          <w:b w:val="0"/>
          <w:i w:val="0"/>
          <w:sz w:val="24"/>
        </w:rPr>
        <w:t>ra e il pulsare di tamburi. Continuarono per circa mezzo mi-</w:t>
        <w:br/>
      </w:r>
      <w:r>
        <w:rPr>
          <w:rFonts w:ascii="Arial" w:hAnsi="Arial"/>
          <w:b w:val="0"/>
          <w:i w:val="0"/>
          <w:sz w:val="24"/>
        </w:rPr>
        <w:t>nuto. In momenti di straripante emozione si sentiva spesso</w:t>
        <w:br/>
      </w:r>
      <w:r>
        <w:rPr>
          <w:rFonts w:ascii="Arial" w:hAnsi="Arial"/>
          <w:b w:val="0"/>
          <w:i w:val="0"/>
          <w:sz w:val="24"/>
        </w:rPr>
        <w:t>quel ritornello. Fra anche un inno alla saggezza e alla mae-</w:t>
        <w:br/>
      </w:r>
      <w:r>
        <w:rPr>
          <w:rFonts w:ascii="Arial" w:hAnsi="Arial"/>
          <w:b w:val="0"/>
          <w:i w:val="0"/>
          <w:sz w:val="24"/>
        </w:rPr>
        <w:t>stà del Grande Fratello, ma ancor più un atto di autoipnosi,</w:t>
        <w:br/>
      </w:r>
      <w:r>
        <w:rPr>
          <w:rFonts w:ascii="Arial" w:hAnsi="Arial"/>
          <w:b w:val="0"/>
          <w:i w:val="0"/>
          <w:sz w:val="24"/>
        </w:rPr>
        <w:t>una ricerca dell'incoscienza per mezzo del ritmo. Winston</w:t>
        <w:br/>
      </w:r>
      <w:r>
        <w:rPr>
          <w:rFonts w:ascii="Arial" w:hAnsi="Arial"/>
          <w:b w:val="0"/>
          <w:i w:val="0"/>
          <w:sz w:val="24"/>
        </w:rPr>
        <w:t>si sentì raggelare dentro. Nei Due Minuti dell'Odio non po-</w:t>
        <w:br/>
      </w:r>
      <w:r>
        <w:rPr>
          <w:rFonts w:ascii="Arial" w:hAnsi="Arial"/>
          <w:b w:val="0"/>
          <w:i w:val="0"/>
          <w:sz w:val="24"/>
        </w:rPr>
        <w:t>teva non condividere il delirio generale, ma questo canto</w:t>
        <w:br/>
      </w:r>
      <w:r>
        <w:rPr>
          <w:rFonts w:ascii="Arial" w:hAnsi="Arial"/>
          <w:b w:val="0"/>
          <w:i w:val="0"/>
          <w:sz w:val="24"/>
        </w:rPr>
        <w:t>subumano «G-F!... G-Fb lo riempiva puntualmente d'or-</w:t>
        <w:br/>
      </w:r>
      <w:r>
        <w:rPr>
          <w:rFonts w:ascii="Arial" w:hAnsi="Arial"/>
          <w:b w:val="0"/>
          <w:i w:val="0"/>
          <w:sz w:val="24"/>
        </w:rPr>
        <w:t>rore. Certo, cantava con gli altri: sottrarsi era impensabile.</w:t>
        <w:br/>
      </w:r>
      <w:r>
        <w:rPr>
          <w:rFonts w:ascii="Arial" w:hAnsi="Arial"/>
          <w:b w:val="0"/>
          <w:i w:val="0"/>
          <w:sz w:val="24"/>
        </w:rPr>
        <w:t>Veniva istintivo dissimulare i propri sentimenti, controlla-</w:t>
        <w:br/>
      </w:r>
      <w:r>
        <w:rPr>
          <w:rFonts w:ascii="Arial" w:hAnsi="Arial"/>
          <w:b w:val="0"/>
          <w:i w:val="0"/>
          <w:sz w:val="24"/>
        </w:rPr>
        <w:t>re la propria faccia, fare come facevano tutti. Ci furono pero</w:t>
        <w:br/>
      </w:r>
      <w:r>
        <w:rPr>
          <w:rFonts w:ascii="Arial" w:hAnsi="Arial"/>
          <w:b w:val="0"/>
          <w:i w:val="0"/>
          <w:sz w:val="24"/>
        </w:rPr>
        <w:t>un paio di secondi in cui l’espressione degli occhi l’avreb-</w:t>
        <w:br/>
      </w:r>
      <w:r>
        <w:rPr>
          <w:rFonts w:ascii="Arial" w:hAnsi="Arial"/>
          <w:b w:val="0"/>
          <w:i w:val="0"/>
          <w:sz w:val="24"/>
        </w:rPr>
        <w:t>be molto probabilmente tradito. E proprio allora avvenne il</w:t>
        <w:br/>
      </w:r>
      <w:r>
        <w:rPr>
          <w:rFonts w:ascii="Arial" w:hAnsi="Arial"/>
          <w:b w:val="0"/>
          <w:i w:val="0"/>
          <w:sz w:val="24"/>
        </w:rPr>
        <w:t>fatto — se è vero che avvenne.</w:t>
        <w:br/>
      </w:r>
      <w:r>
        <w:rPr>
          <w:rFonts w:ascii="Arial" w:hAnsi="Arial"/>
          <w:b w:val="0"/>
          <w:i w:val="0"/>
          <w:sz w:val="24"/>
        </w:rPr>
        <w:t>Per un istante Winston colse lo sguardo di O'Brien. L'uomo</w:t>
        <w:br/>
      </w:r>
      <w:r>
        <w:rPr>
          <w:rFonts w:ascii="Arial" w:hAnsi="Arial"/>
          <w:b w:val="0"/>
          <w:i w:val="0"/>
          <w:sz w:val="24"/>
        </w:rPr>
        <w:t>si era alzato. Si era tolto gli occhiali e adesso se li risistema-</w:t>
        <w:br/>
      </w:r>
      <w:r>
        <w:rPr>
          <w:rFonts w:ascii="Arial" w:hAnsi="Arial"/>
          <w:b w:val="0"/>
          <w:i w:val="0"/>
          <w:sz w:val="24"/>
        </w:rPr>
        <w:t>va sul naso con quel suo tipico gesto. Ma ci fu una frazione</w:t>
        <w:br/>
      </w:r>
      <w:r>
        <w:rPr>
          <w:rFonts w:ascii="Arial" w:hAnsi="Arial"/>
          <w:b w:val="0"/>
          <w:i w:val="0"/>
          <w:sz w:val="24"/>
        </w:rPr>
        <w:t>di secondo in cui i loro occhi si incontrarono e, in quell’in-</w:t>
        <w:br/>
      </w:r>
      <w:r>
        <w:rPr>
          <w:rFonts w:ascii="Arial" w:hAnsi="Arial"/>
          <w:b w:val="0"/>
          <w:i w:val="0"/>
          <w:sz w:val="24"/>
        </w:rPr>
        <w:t>tervallo, Winston ebbe la certezza — sì, la CERTEZZA! — che</w:t>
        <w:br/>
      </w:r>
      <w:r>
        <w:rPr>
          <w:rFonts w:ascii="Arial" w:hAnsi="Arial"/>
          <w:b w:val="0"/>
          <w:i w:val="0"/>
          <w:sz w:val="24"/>
        </w:rPr>
        <w:t>lui e O'Brien stessero pensando esattamente la stessa cosa.</w:t>
        <w:br/>
      </w:r>
      <w:r>
        <w:rPr>
          <w:rFonts w:ascii="Arial" w:hAnsi="Arial"/>
          <w:b w:val="0"/>
          <w:i w:val="0"/>
          <w:sz w:val="24"/>
        </w:rPr>
        <w:t>Un messaggio inequivocabile era corso tra loro. La mente di</w:t>
        <w:br/>
      </w:r>
      <w:r>
        <w:rPr>
          <w:rFonts w:ascii="Arial" w:hAnsi="Arial"/>
          <w:b w:val="0"/>
          <w:i w:val="0"/>
          <w:sz w:val="24"/>
        </w:rPr>
        <w:t>ciascuno si era aperta e i pensieri fluivano dall'uno all’altro</w:t>
        <w:br/>
      </w:r>
      <w:r>
        <w:rPr>
          <w:rFonts w:ascii="Arial" w:hAnsi="Arial"/>
          <w:b w:val="0"/>
          <w:i w:val="0"/>
          <w:sz w:val="24"/>
        </w:rPr>
        <w:t>attraverso gli occhi. “Sono con te” sembrava dirgli O'Brien.</w:t>
        <w:br/>
      </w:r>
      <w:r>
        <w:rPr>
          <w:rFonts w:ascii="Arial" w:hAnsi="Arial"/>
          <w:b w:val="0"/>
          <w:i w:val="0"/>
          <w:sz w:val="24"/>
        </w:rPr>
        <w:t>“So esattamente quello che provi. Conosco il tuo disprez-</w:t>
        <w:br/>
      </w:r>
      <w:r>
        <w:rPr>
          <w:rFonts w:ascii="Arial" w:hAnsi="Arial"/>
          <w:b w:val="0"/>
          <w:i w:val="0"/>
          <w:sz w:val="24"/>
        </w:rPr>
        <w:t>zo, il tuo odio, il tuo disgusto. Ma non ti preoccupare, sono</w:t>
        <w:br/>
      </w:r>
      <w:r>
        <w:rPr>
          <w:rFonts w:ascii="Arial" w:hAnsi="Arial"/>
          <w:b w:val="0"/>
          <w:i w:val="0"/>
          <w:sz w:val="24"/>
        </w:rPr>
        <w:t>dalla tua parte!” E poi quel lampo di intelligenza sparì, e la</w:t>
        <w:br/>
      </w:r>
      <w:r>
        <w:rPr>
          <w:rFonts w:ascii="Arial" w:hAnsi="Arial"/>
          <w:b w:val="0"/>
          <w:i w:val="0"/>
          <w:sz w:val="24"/>
        </w:rPr>
        <w:t>faccia di O'Brien ridiventò imperscrutabile come quella di</w:t>
        <w:br/>
      </w:r>
      <w:r>
        <w:rPr>
          <w:rFonts w:ascii="Arial" w:hAnsi="Arial"/>
          <w:b w:val="0"/>
          <w:i w:val="0"/>
          <w:sz w:val="24"/>
        </w:rPr>
        <w:t>tutti gli altri.</w:t>
        <w:br/>
      </w:r>
      <w:r>
        <w:rPr>
          <w:rFonts w:ascii="Arial" w:hAnsi="Arial"/>
          <w:b w:val="0"/>
          <w:i w:val="0"/>
          <w:sz w:val="24"/>
        </w:rPr>
        <w:t>Ecco tutto, e già non era più sicuro che fosse successo.</w:t>
        <w:br/>
      </w:r>
      <w:r>
        <w:rPr>
          <w:rFonts w:ascii="Arial" w:hAnsi="Arial"/>
          <w:b w:val="0"/>
          <w:i w:val="0"/>
          <w:sz w:val="24"/>
        </w:rPr>
        <w:t>Incidenti simili non avevano seguito. Si limitavano a tene-</w:t>
        <w:br/>
      </w:r>
      <w:r>
        <w:rPr>
          <w:rFonts w:ascii="Arial" w:hAnsi="Arial"/>
          <w:b w:val="0"/>
          <w:i w:val="0"/>
          <w:sz w:val="24"/>
        </w:rPr>
        <w:t>re viva l’idea, o la speranza, che oltre a lui ci fossero altri</w:t>
        <w:br/>
      </w:r>
      <w:r>
        <w:rPr>
          <w:rFonts w:ascii="Arial" w:hAnsi="Arial"/>
          <w:b w:val="0"/>
          <w:i w:val="0"/>
          <w:sz w:val="24"/>
        </w:rPr>
        <w:t>nemici del Partito. ÎI grandiosi complotti sotterranei di cul</w:t>
        <w:br/>
      </w:r>
      <w:r>
        <w:rPr>
          <w:rFonts w:ascii="Arial" w:hAnsi="Arial"/>
          <w:b w:val="0"/>
          <w:i w:val="0"/>
          <w:sz w:val="24"/>
        </w:rPr>
        <w:t>si vociferava forse non erano solo frutto di dicerie — forse</w:t>
        <w:br/>
      </w:r>
      <w:r>
        <w:rPr>
          <w:rFonts w:ascii="Arial" w:hAnsi="Arial"/>
          <w:b w:val="0"/>
          <w:i w:val="0"/>
          <w:sz w:val="24"/>
        </w:rPr>
        <w:t>la Fratellanza esisteva per davvero! Nonostante gli infini-</w:t>
        <w:br/>
      </w:r>
      <w:r>
        <w:rPr>
          <w:rFonts w:ascii="Arial" w:hAnsi="Arial"/>
          <w:b w:val="0"/>
          <w:i w:val="0"/>
          <w:sz w:val="24"/>
        </w:rPr>
        <w:t>ti arresti e confessioni ed esecuzioni, la Fratellanza a trat-</w:t>
        <w:br/>
      </w:r>
      <w:r>
        <w:rPr>
          <w:rFonts w:ascii="Arial" w:hAnsi="Arial"/>
          <w:b w:val="0"/>
          <w:i w:val="0"/>
          <w:sz w:val="24"/>
        </w:rPr>
        <w:t>19</w:t>
        <w:br/>
      </w:r>
      <w:r>
        <w:rPr>
          <w:rFonts w:ascii="Arial" w:hAnsi="Arial"/>
          <w:b w:val="0"/>
          <w:i w:val="0"/>
          <w:sz w:val="24"/>
        </w:rPr>
        <w:t>16-PHOTO:/workspace/data/input/test_images_bw/16-image_bw.png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</w:t>
        <w:br/>
      </w:r>
      <w:r>
        <w:rPr>
          <w:rFonts w:ascii="Arial" w:hAnsi="Arial"/>
          <w:b w:val="0"/>
          <w:i w:val="0"/>
          <w:sz w:val="24"/>
        </w:rPr>
        <w:t xml:space="preserve">   </w:t>
        <w:br/>
      </w:r>
      <w:r>
        <w:rPr>
          <w:rFonts w:ascii="Arial" w:hAnsi="Arial"/>
          <w:b w:val="0"/>
          <w:i w:val="0"/>
          <w:sz w:val="24"/>
        </w:rPr>
        <w:t>. : _ - -41 v] I I 3 TC .</w:t>
        <w:br/>
      </w:r>
      <w:r>
        <w:rPr>
          <w:rFonts w:ascii="Arial" w:hAnsi="Arial"/>
          <w:b w:val="0"/>
          <w:i w:val="0"/>
          <w:sz w:val="24"/>
        </w:rPr>
        <w:t>ariva solo un mito. Winston cel ti giorni CI credeva,</w:t>
        <w:br/>
      </w:r>
      <w:r>
        <w:rPr>
          <w:rFonts w:ascii="Arial" w:hAnsi="Arial"/>
          <w:b w:val="0"/>
          <w:i w:val="0"/>
          <w:sz w:val="24"/>
        </w:rPr>
        <w:t>ti app - Lu.</w:t>
        <w:br/>
      </w:r>
      <w:r>
        <w:rPr>
          <w:rFonts w:ascii="Arial" w:hAnsi="Arial"/>
          <w:b w:val="0"/>
          <w:i w:val="0"/>
          <w:sz w:val="24"/>
        </w:rPr>
        <w:t>SPP solo fuggevoli indizi</w:t>
        <w:br/>
      </w:r>
      <w:r>
        <w:rPr>
          <w:rFonts w:ascii="Arial" w:hAnsi="Arial"/>
          <w:b w:val="0"/>
          <w:i w:val="0"/>
          <w:sz w:val="24"/>
        </w:rPr>
        <w:t>certi altri no. Non esistevano prove, ui</w:t>
        <w:br/>
      </w:r>
      <w:r>
        <w:rPr>
          <w:rFonts w:ascii="Arial" w:hAnsi="Arial"/>
          <w:b w:val="0"/>
          <w:i w:val="0"/>
          <w:sz w:val="24"/>
        </w:rPr>
        <w:t>che significavano tutto e niente, brandelli di coni CI SaZIO-</w:t>
        <w:br/>
      </w:r>
      <w:r>
        <w:rPr>
          <w:rFonts w:ascii="Arial" w:hAnsi="Arial"/>
          <w:b w:val="0"/>
          <w:i w:val="0"/>
          <w:sz w:val="24"/>
        </w:rPr>
        <w:t>ni riportate, pallide scritte sul muri dei bagni _ Una \ Olta,</w:t>
        <w:br/>
      </w:r>
      <w:r>
        <w:rPr>
          <w:rFonts w:ascii="Arial" w:hAnsi="Arial"/>
          <w:b w:val="0"/>
          <w:i w:val="0"/>
          <w:sz w:val="24"/>
        </w:rPr>
        <w:t>addirittura, tra due sconosciuti che gli capito di osservare,</w:t>
        <w:br/>
      </w:r>
      <w:r>
        <w:rPr>
          <w:rFonts w:ascii="Arial" w:hAnsi="Arial"/>
          <w:b w:val="0"/>
          <w:i w:val="0"/>
          <w:sz w:val="24"/>
        </w:rPr>
        <w:t>un minimo cenno della mano, forse un segnale di ricono-</w:t>
        <w:br/>
      </w:r>
      <w:r>
        <w:rPr>
          <w:rFonts w:ascii="Arial" w:hAnsi="Arial"/>
          <w:b w:val="0"/>
          <w:i w:val="0"/>
          <w:sz w:val="24"/>
        </w:rPr>
        <w:t>scimento. Era tutto un tirare a indovinare. Molto probabil-</w:t>
        <w:br/>
      </w:r>
      <w:r>
        <w:rPr>
          <w:rFonts w:ascii="Arial" w:hAnsi="Arial"/>
          <w:b w:val="0"/>
          <w:i w:val="0"/>
          <w:sz w:val="24"/>
        </w:rPr>
        <w:t>mente si era immaginato ogni cosa. Era tornato al suo cubi-</w:t>
        <w:br/>
      </w:r>
      <w:r>
        <w:rPr>
          <w:rFonts w:ascii="Arial" w:hAnsi="Arial"/>
          <w:b w:val="0"/>
          <w:i w:val="0"/>
          <w:sz w:val="24"/>
        </w:rPr>
        <w:t>colo senza più guardare O'Brien. E non gli venne neppure</w:t>
        <w:br/>
      </w:r>
      <w:r>
        <w:rPr>
          <w:rFonts w:ascii="Arial" w:hAnsi="Arial"/>
          <w:b w:val="0"/>
          <w:i w:val="0"/>
          <w:sz w:val="24"/>
        </w:rPr>
        <w:t>in mente di tener vivo quel loro contatto casuale. Se anche</w:t>
        <w:br/>
      </w:r>
      <w:r>
        <w:rPr>
          <w:rFonts w:ascii="Arial" w:hAnsi="Arial"/>
          <w:b w:val="0"/>
          <w:i w:val="0"/>
          <w:sz w:val="24"/>
        </w:rPr>
        <w:t>avesse saputo come fare, sarebbe stato tremendamente pe-</w:t>
        <w:br/>
      </w:r>
      <w:r>
        <w:rPr>
          <w:rFonts w:ascii="Arial" w:hAnsi="Arial"/>
          <w:b w:val="0"/>
          <w:i w:val="0"/>
          <w:sz w:val="24"/>
        </w:rPr>
        <w:t>ricoloso. Per un secondo, due secondi, si erano scambiati</w:t>
        <w:br/>
      </w:r>
      <w:r>
        <w:rPr>
          <w:rFonts w:ascii="Arial" w:hAnsi="Arial"/>
          <w:b w:val="0"/>
          <w:i w:val="0"/>
          <w:sz w:val="24"/>
        </w:rPr>
        <w:t>uno sguardo che non lasciava dubbi: fine della storia. An-</w:t>
        <w:br/>
      </w:r>
      <w:r>
        <w:rPr>
          <w:rFonts w:ascii="Arial" w:hAnsi="Arial"/>
          <w:b w:val="0"/>
          <w:i w:val="0"/>
          <w:sz w:val="24"/>
        </w:rPr>
        <w:t>che questo però era un evento memorabile, nell’ermetica</w:t>
        <w:br/>
      </w:r>
      <w:r>
        <w:rPr>
          <w:rFonts w:ascii="Arial" w:hAnsi="Arial"/>
          <w:b w:val="0"/>
          <w:i w:val="0"/>
          <w:sz w:val="24"/>
        </w:rPr>
        <w:t>solitudine in cui si era costretti a vivere.</w:t>
        <w:br/>
      </w:r>
      <w:r>
        <w:rPr>
          <w:rFonts w:ascii="Arial" w:hAnsi="Arial"/>
          <w:b w:val="0"/>
          <w:i w:val="0"/>
          <w:sz w:val="24"/>
        </w:rPr>
        <w:t>Winston si rimise dritto sulla sedia. Ruttò. Il gin gli tor-</w:t>
        <w:br/>
      </w:r>
      <w:r>
        <w:rPr>
          <w:rFonts w:ascii="Arial" w:hAnsi="Arial"/>
          <w:b w:val="0"/>
          <w:i w:val="0"/>
          <w:sz w:val="24"/>
        </w:rPr>
        <w:t>nò su.</w:t>
        <w:br/>
      </w:r>
      <w:r>
        <w:rPr>
          <w:rFonts w:ascii="Arial" w:hAnsi="Arial"/>
          <w:b w:val="0"/>
          <w:i w:val="0"/>
          <w:sz w:val="24"/>
        </w:rPr>
        <w:t>Rifocalizzò lo sguardo sulla pagina. Scoprì che mentre</w:t>
        <w:br/>
      </w:r>
      <w:r>
        <w:rPr>
          <w:rFonts w:ascii="Arial" w:hAnsi="Arial"/>
          <w:b w:val="0"/>
          <w:i w:val="0"/>
          <w:sz w:val="24"/>
        </w:rPr>
        <w:t>sedeva a rimuginare aveva continuato a scrivere, in modo</w:t>
        <w:br/>
      </w:r>
      <w:r>
        <w:rPr>
          <w:rFonts w:ascii="Arial" w:hAnsi="Arial"/>
          <w:b w:val="0"/>
          <w:i w:val="0"/>
          <w:sz w:val="24"/>
        </w:rPr>
        <w:t>automatico. E la grafia non era più quella di prima, con-</w:t>
        <w:br/>
      </w:r>
      <w:r>
        <w:rPr>
          <w:rFonts w:ascii="Arial" w:hAnsi="Arial"/>
          <w:b w:val="0"/>
          <w:i w:val="0"/>
          <w:sz w:val="24"/>
        </w:rPr>
        <w:t>tratta e insicura. La penna era scivolata libera sulla carta li-</w:t>
        <w:br/>
      </w:r>
      <w:r>
        <w:rPr>
          <w:rFonts w:ascii="Arial" w:hAnsi="Arial"/>
          <w:b w:val="0"/>
          <w:i w:val="0"/>
          <w:sz w:val="24"/>
        </w:rPr>
        <w:t>scia, scrivendo in caratteri maiuscoli e chiari: ABBASSO IL</w:t>
        <w:br/>
      </w:r>
      <w:r>
        <w:rPr>
          <w:rFonts w:ascii="Arial" w:hAnsi="Arial"/>
          <w:b w:val="0"/>
          <w:i w:val="0"/>
          <w:sz w:val="24"/>
        </w:rPr>
        <w:t>GRANDE FRATELLO ABBASSO IL GRANDE FRATELLO AB-</w:t>
        <w:br/>
      </w:r>
      <w:r>
        <w:rPr>
          <w:rFonts w:ascii="Arial" w:hAnsi="Arial"/>
          <w:b w:val="0"/>
          <w:i w:val="0"/>
          <w:sz w:val="24"/>
        </w:rPr>
        <w:t>BASSO IL GRANDE FRATELLO ABBASSO IL GRANDE FRA-</w:t>
        <w:br/>
      </w:r>
      <w:r>
        <w:rPr>
          <w:rFonts w:ascii="Arial" w:hAnsi="Arial"/>
          <w:b w:val="0"/>
          <w:i w:val="0"/>
          <w:sz w:val="24"/>
        </w:rPr>
        <w:t>TELLO ABBASSO IL GRANDE FRATELLO, più e più volte,</w:t>
        <w:br/>
      </w:r>
      <w:r>
        <w:rPr>
          <w:rFonts w:ascii="Arial" w:hAnsi="Arial"/>
          <w:b w:val="0"/>
          <w:i w:val="0"/>
          <w:sz w:val="24"/>
        </w:rPr>
        <w:t>riempiendo mezza pagina.</w:t>
        <w:br/>
      </w:r>
      <w:r>
        <w:rPr>
          <w:rFonts w:ascii="Arial" w:hAnsi="Arial"/>
          <w:b w:val="0"/>
          <w:i w:val="0"/>
          <w:sz w:val="24"/>
        </w:rPr>
        <w:t>Non poté sopprimere un moto di panico. Assurdo, visto</w:t>
        <w:br/>
      </w:r>
      <w:r>
        <w:rPr>
          <w:rFonts w:ascii="Arial" w:hAnsi="Arial"/>
          <w:b w:val="0"/>
          <w:i w:val="0"/>
          <w:sz w:val="24"/>
        </w:rPr>
        <w:t>che aver scritto quelle parole non era più pericoloso del-</w:t>
        <w:br/>
      </w:r>
      <w:r>
        <w:rPr>
          <w:rFonts w:ascii="Arial" w:hAnsi="Arial"/>
          <w:b w:val="0"/>
          <w:i w:val="0"/>
          <w:sz w:val="24"/>
        </w:rPr>
        <w:t>la decisione di iniziare il diario, ma per un attimo fu tenta-</w:t>
        <w:br/>
      </w:r>
      <w:r>
        <w:rPr>
          <w:rFonts w:ascii="Arial" w:hAnsi="Arial"/>
          <w:b w:val="0"/>
          <w:i w:val="0"/>
          <w:sz w:val="24"/>
        </w:rPr>
        <w:t>to di strappare le pagine imbrattate e di abbandonare l’im-</w:t>
        <w:br/>
      </w:r>
      <w:r>
        <w:rPr>
          <w:rFonts w:ascii="Arial" w:hAnsi="Arial"/>
          <w:b w:val="0"/>
          <w:i w:val="0"/>
          <w:sz w:val="24"/>
        </w:rPr>
        <w:t>presa una volta per tutte.</w:t>
        <w:br/>
      </w:r>
      <w:r>
        <w:rPr>
          <w:rFonts w:ascii="Arial" w:hAnsi="Arial"/>
          <w:b w:val="0"/>
          <w:i w:val="0"/>
          <w:sz w:val="24"/>
        </w:rPr>
        <w:t>Però si trattenne. Sapeva che non sarebbe servito. Scrivere</w:t>
        <w:br/>
      </w:r>
      <w:r>
        <w:rPr>
          <w:rFonts w:ascii="Arial" w:hAnsi="Arial"/>
          <w:b w:val="0"/>
          <w:i w:val="0"/>
          <w:sz w:val="24"/>
        </w:rPr>
        <w:t>ABBASSO IL GRANDE FRATELLO o non scriverlo era la stes-</w:t>
        <w:br/>
      </w:r>
      <w:r>
        <w:rPr>
          <w:rFonts w:ascii="Arial" w:hAnsi="Arial"/>
          <w:b w:val="0"/>
          <w:i w:val="0"/>
          <w:sz w:val="24"/>
        </w:rPr>
        <w:t>sa cosa. Continuare il diario o non continuarlo era la stessa</w:t>
        <w:br/>
      </w:r>
      <w:r>
        <w:rPr>
          <w:rFonts w:ascii="Arial" w:hAnsi="Arial"/>
          <w:b w:val="0"/>
          <w:i w:val="0"/>
          <w:sz w:val="24"/>
        </w:rPr>
        <w:t>cosa. La Polizia del Pensiero lo avrebbe preso in ogni caso.</w:t>
        <w:br/>
      </w:r>
      <w:r>
        <w:rPr>
          <w:rFonts w:ascii="Arial" w:hAnsi="Arial"/>
          <w:b w:val="0"/>
          <w:i w:val="0"/>
          <w:sz w:val="24"/>
        </w:rPr>
        <w:t>Aveva commesso — e lo avrebbe commesso comunque, an- 4</w:t>
        <w:br/>
      </w:r>
      <w:r>
        <w:rPr>
          <w:rFonts w:ascii="Arial" w:hAnsi="Arial"/>
          <w:b w:val="0"/>
          <w:i w:val="0"/>
          <w:sz w:val="24"/>
        </w:rPr>
        <w:t>che senza ricorrere all’inchiostro — il crimine fondamenta- î</w:t>
        <w:br/>
      </w:r>
      <w:r>
        <w:rPr>
          <w:rFonts w:ascii="Arial" w:hAnsi="Arial"/>
          <w:b w:val="0"/>
          <w:i w:val="0"/>
          <w:sz w:val="24"/>
        </w:rPr>
        <w:t>20</w:t>
        <w:br/>
      </w:r>
      <w:r>
        <w:rPr>
          <w:rFonts w:ascii="Arial" w:hAnsi="Arial"/>
          <w:b w:val="0"/>
          <w:i w:val="0"/>
          <w:sz w:val="24"/>
        </w:rPr>
        <w:t>17-PHOTO:/workspace/data/input/test_images_bw/17-image_bw.png</w:t>
        <w:br/>
      </w:r>
      <w:r>
        <w:rPr>
          <w:rFonts w:ascii="Arial" w:hAnsi="Arial"/>
          <w:b w:val="0"/>
          <w:i w:val="0"/>
          <w:sz w:val="24"/>
        </w:rPr>
        <w:t>le, che racchiudeva tutti gli altri. Il pensierocrimine, come</w:t>
        <w:br/>
      </w:r>
      <w:r>
        <w:rPr>
          <w:rFonts w:ascii="Arial" w:hAnsi="Arial"/>
          <w:b w:val="0"/>
          <w:i w:val="0"/>
          <w:sz w:val="24"/>
        </w:rPr>
        <w:t>lo chiamavano. Il pensierocrimine non si poteva nasconde-</w:t>
        <w:br/>
      </w:r>
      <w:r>
        <w:rPr>
          <w:rFonts w:ascii="Arial" w:hAnsi="Arial"/>
          <w:b w:val="0"/>
          <w:i w:val="0"/>
          <w:sz w:val="24"/>
        </w:rPr>
        <w:t>re per sempre. Per un po”, magari per anni, riuscivi a scan-</w:t>
        <w:br/>
      </w:r>
      <w:r>
        <w:rPr>
          <w:rFonts w:ascii="Arial" w:hAnsi="Arial"/>
          <w:b w:val="0"/>
          <w:i w:val="0"/>
          <w:sz w:val="24"/>
        </w:rPr>
        <w:t>tonare, ma prima o poi ti prendevano.</w:t>
        <w:br/>
      </w:r>
      <w:r>
        <w:rPr>
          <w:rFonts w:ascii="Arial" w:hAnsi="Arial"/>
          <w:b w:val="0"/>
          <w:i w:val="0"/>
          <w:sz w:val="24"/>
        </w:rPr>
        <w:t>Accadeva sempre di notte — gli arresti li eseguivano im-</w:t>
        <w:br/>
      </w:r>
      <w:r>
        <w:rPr>
          <w:rFonts w:ascii="Arial" w:hAnsi="Arial"/>
          <w:b w:val="0"/>
          <w:i w:val="0"/>
          <w:sz w:val="24"/>
        </w:rPr>
        <w:t>mancabilmente di notte. Ti strappavano dal sonno, ti scuote-</w:t>
        <w:br/>
      </w:r>
      <w:r>
        <w:rPr>
          <w:rFonts w:ascii="Arial" w:hAnsi="Arial"/>
          <w:b w:val="0"/>
          <w:i w:val="0"/>
          <w:sz w:val="24"/>
        </w:rPr>
        <w:t>vano con le loro manacce, ti piantavano le torce negli occhi,</w:t>
        <w:br/>
      </w:r>
      <w:r>
        <w:rPr>
          <w:rFonts w:ascii="Arial" w:hAnsi="Arial"/>
          <w:b w:val="0"/>
          <w:i w:val="0"/>
          <w:sz w:val="24"/>
        </w:rPr>
        <w:t>circondavano il letto guardandoti male. Nella maggioran-</w:t>
        <w:br/>
      </w:r>
      <w:r>
        <w:rPr>
          <w:rFonts w:ascii="Arial" w:hAnsi="Arial"/>
          <w:b w:val="0"/>
          <w:i w:val="0"/>
          <w:sz w:val="24"/>
        </w:rPr>
        <w:t>za dei casi non c’era processo, non c’era verbale d’arresto.</w:t>
        <w:br/>
      </w:r>
      <w:r>
        <w:rPr>
          <w:rFonts w:ascii="Arial" w:hAnsi="Arial"/>
          <w:b w:val="0"/>
          <w:i w:val="0"/>
          <w:sz w:val="24"/>
        </w:rPr>
        <w:t>La gente semplicemente spariva, sempre durante la notte.</w:t>
        <w:br/>
      </w:r>
      <w:r>
        <w:rPr>
          <w:rFonts w:ascii="Arial" w:hAnsi="Arial"/>
          <w:b w:val="0"/>
          <w:i w:val="0"/>
          <w:sz w:val="24"/>
        </w:rPr>
        <w:t>Il tuo nome veniva espunto dai registri, ogni traccia di quel</w:t>
        <w:br/>
      </w:r>
      <w:r>
        <w:rPr>
          <w:rFonts w:ascii="Arial" w:hAnsi="Arial"/>
          <w:b w:val="0"/>
          <w:i w:val="0"/>
          <w:sz w:val="24"/>
        </w:rPr>
        <w:t>che avevi fatto cancellata, la tua esistenza precedente nega-</w:t>
        <w:br/>
      </w:r>
      <w:r>
        <w:rPr>
          <w:rFonts w:ascii="Arial" w:hAnsi="Arial"/>
          <w:b w:val="0"/>
          <w:i w:val="0"/>
          <w:sz w:val="24"/>
        </w:rPr>
        <w:t>ta e poi dimenticata. Eri abolito, annichilito: VAPORIZZATO</w:t>
        <w:br/>
      </w:r>
      <w:r>
        <w:rPr>
          <w:rFonts w:ascii="Arial" w:hAnsi="Arial"/>
          <w:b w:val="0"/>
          <w:i w:val="0"/>
          <w:sz w:val="24"/>
        </w:rPr>
        <w:t>era il termine usuale.</w:t>
        <w:br/>
      </w:r>
      <w:r>
        <w:rPr>
          <w:rFonts w:ascii="Arial" w:hAnsi="Arial"/>
          <w:b w:val="0"/>
          <w:i w:val="0"/>
          <w:sz w:val="24"/>
        </w:rPr>
        <w:t>Per un momento si sentì assalire da una sorta di isteria.</w:t>
        <w:br/>
      </w:r>
      <w:r>
        <w:rPr>
          <w:rFonts w:ascii="Arial" w:hAnsi="Arial"/>
          <w:b w:val="0"/>
          <w:i w:val="0"/>
          <w:sz w:val="24"/>
        </w:rPr>
        <w:t>Cominciò a scarabocchiare di corsa:</w:t>
        <w:br/>
      </w:r>
      <w:r>
        <w:rPr>
          <w:rFonts w:ascii="Arial" w:hAnsi="Arial"/>
          <w:b w:val="0"/>
          <w:i w:val="0"/>
          <w:sz w:val="24"/>
        </w:rPr>
        <w:t>mi spareranno che me ne importa mi spareranno alla nuca</w:t>
        <w:br/>
      </w:r>
      <w:r>
        <w:rPr>
          <w:rFonts w:ascii="Arial" w:hAnsi="Arial"/>
          <w:b w:val="0"/>
          <w:i w:val="0"/>
          <w:sz w:val="24"/>
        </w:rPr>
        <w:t>che me ne importa abbasso il grande fratello ti sparano sem-</w:t>
        <w:br/>
      </w:r>
      <w:r>
        <w:rPr>
          <w:rFonts w:ascii="Arial" w:hAnsi="Arial"/>
          <w:b w:val="0"/>
          <w:i w:val="0"/>
          <w:sz w:val="24"/>
        </w:rPr>
        <w:t>pre alla nuca che me ne importa abbasso il grande fratello —</w:t>
        <w:br/>
      </w:r>
      <w:r>
        <w:rPr>
          <w:rFonts w:ascii="Arial" w:hAnsi="Arial"/>
          <w:b w:val="0"/>
          <w:i w:val="0"/>
          <w:sz w:val="24"/>
        </w:rPr>
        <w:t>Si abbandonò sulla sedia, vergognandosi un po’ di se</w:t>
        <w:br/>
      </w:r>
      <w:r>
        <w:rPr>
          <w:rFonts w:ascii="Arial" w:hAnsi="Arial"/>
          <w:b w:val="0"/>
          <w:i w:val="0"/>
          <w:sz w:val="24"/>
        </w:rPr>
        <w:t>stesso, e mise giù la penna. Un attimo dopo sussultò. Bus-</w:t>
        <w:br/>
      </w:r>
      <w:r>
        <w:rPr>
          <w:rFonts w:ascii="Arial" w:hAnsi="Arial"/>
          <w:b w:val="0"/>
          <w:i w:val="0"/>
          <w:sz w:val="24"/>
        </w:rPr>
        <w:t>savano alla porta.</w:t>
        <w:br/>
      </w:r>
      <w:r>
        <w:rPr>
          <w:rFonts w:ascii="Arial" w:hAnsi="Arial"/>
          <w:b w:val="0"/>
          <w:i w:val="0"/>
          <w:sz w:val="24"/>
        </w:rPr>
        <w:t>Già qui! Sedeva zitto zitto, nella vana speranza che</w:t>
        <w:br/>
      </w:r>
      <w:r>
        <w:rPr>
          <w:rFonts w:ascii="Arial" w:hAnsi="Arial"/>
          <w:b w:val="0"/>
          <w:i w:val="0"/>
          <w:sz w:val="24"/>
        </w:rPr>
        <w:t>chiunque fosse se ne sarebbe andato dopo il primo tenta-</w:t>
        <w:br/>
      </w:r>
      <w:r>
        <w:rPr>
          <w:rFonts w:ascii="Arial" w:hAnsi="Arial"/>
          <w:b w:val="0"/>
          <w:i w:val="0"/>
          <w:sz w:val="24"/>
        </w:rPr>
        <w:t>tivo. Ma no, bussarono di nuovo. Guai a tardare. Il cuore</w:t>
        <w:br/>
      </w:r>
      <w:r>
        <w:rPr>
          <w:rFonts w:ascii="Arial" w:hAnsi="Arial"/>
          <w:b w:val="0"/>
          <w:i w:val="0"/>
          <w:sz w:val="24"/>
        </w:rPr>
        <w:t>gli batteva come un tamburo, ma la faccia, per lunga con-</w:t>
        <w:br/>
      </w:r>
      <w:r>
        <w:rPr>
          <w:rFonts w:ascii="Arial" w:hAnsi="Arial"/>
          <w:b w:val="0"/>
          <w:i w:val="0"/>
          <w:sz w:val="24"/>
        </w:rPr>
        <w:t>suetudine, doveva essere inespressiva. Si alzò e si avviò a</w:t>
        <w:br/>
      </w:r>
      <w:r>
        <w:rPr>
          <w:rFonts w:ascii="Arial" w:hAnsi="Arial"/>
          <w:b w:val="0"/>
          <w:i w:val="0"/>
          <w:sz w:val="24"/>
        </w:rPr>
        <w:t>fatica verso la porta.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